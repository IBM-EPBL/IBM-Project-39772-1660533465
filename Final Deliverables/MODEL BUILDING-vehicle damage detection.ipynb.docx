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TEAM ID -</w:t>
      </w:r>
      <w:r>
        <w:rPr>
          <w:rFonts w:hint="default"/>
        </w:rPr>
        <w:t>PNT2022TMID25422</w:t>
      </w:r>
    </w:p>
    <w:p>
      <w:pPr>
        <w:pStyle w:val="2"/>
        <w:spacing w:before="192"/>
      </w:pPr>
      <w:bookmarkStart w:id="4" w:name="_GoBack"/>
      <w:bookmarkEnd w:id="4"/>
      <w:r>
        <w:pict>
          <v:shape id="docshape2" o:spid="_x0000_s1026" style="position:absolute;left:0pt;margin-left:30.9pt;margin-top:17.55pt;height:2.85pt;width:5.65pt;mso-position-horizontal-relative:page;z-index:251660288;mso-width-relative:page;mso-height-relative:page;" fillcolor="#1F1F1F" filled="t" stroked="f" coordorigin="618,351" coordsize="113,57" path="m731,351l618,351,675,408,731,351xe">
            <v:path arrowok="t"/>
            <v:fill on="t" focussize="0,0"/>
            <v:stroke on="f"/>
            <v:imagedata o:title=""/>
            <o:lock v:ext="edit"/>
          </v:shape>
        </w:pict>
      </w:r>
      <w:bookmarkStart w:id="0" w:name="Import and unzip the dataset"/>
      <w:bookmarkEnd w:id="0"/>
      <w:r>
        <w:rPr>
          <w:color w:val="1F1F1F"/>
        </w:rPr>
        <w:t>Import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unzip the</w:t>
      </w:r>
      <w:r>
        <w:rPr>
          <w:color w:val="1F1F1F"/>
          <w:spacing w:val="5"/>
        </w:rPr>
        <w:t xml:space="preserve"> </w:t>
      </w:r>
      <w:r>
        <w:rPr>
          <w:color w:val="1F1F1F"/>
          <w:spacing w:val="-2"/>
        </w:rPr>
        <w:t>dataset</w:t>
      </w: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spacing w:before="4"/>
        <w:rPr>
          <w:rFonts w:ascii="Times New Roman"/>
          <w:b/>
          <w:sz w:val="17"/>
        </w:rPr>
      </w:pPr>
      <w:r>
        <w:pict>
          <v:shape id="docshape3" o:spid="_x0000_s1027" o:spt="202" type="#_x0000_t202" style="position:absolute;left:0pt;margin-left:38.45pt;margin-top:11.2pt;height:30.5pt;width:526.75pt;mso-position-horizontal-relative:page;mso-wrap-distance-bottom:0pt;mso-wrap-distance-top:0pt;z-index:-251644928;mso-width-relative:page;mso-height-relative:page;" fillcolor="#F6F6F6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"/>
                    <w:rPr>
                      <w:rFonts w:ascii="Times New Roman"/>
                      <w:b/>
                      <w:color w:val="000000"/>
                      <w:sz w:val="11"/>
                    </w:rPr>
                  </w:pPr>
                </w:p>
                <w:p>
                  <w:pPr>
                    <w:pStyle w:val="5"/>
                    <w:spacing w:line="288" w:lineRule="auto"/>
                    <w:ind w:left="61" w:right="6183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 xml:space="preserve">from google.colab import drive </w:t>
                  </w:r>
                  <w:r>
                    <w:rPr>
                      <w:color w:val="1F1F1F"/>
                      <w:spacing w:val="-2"/>
                    </w:rPr>
                    <w:t>drive.mount('</w:t>
                  </w:r>
                  <w:r>
                    <w:rPr>
                      <w:color w:val="1F1F1F"/>
                      <w:spacing w:val="-2"/>
                      <w:u w:val="single" w:color="1F1F1F"/>
                    </w:rPr>
                    <w:t>/content/drive</w:t>
                  </w:r>
                  <w:r>
                    <w:rPr>
                      <w:color w:val="1F1F1F"/>
                      <w:spacing w:val="-2"/>
                    </w:rPr>
                    <w:t>')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80"/>
        <w:ind w:left="583"/>
      </w:pPr>
      <w:r>
        <w:rPr>
          <w:color w:val="1F1F1F"/>
        </w:rPr>
        <w:t>Mounted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19"/>
        </w:rPr>
        <w:t xml:space="preserve"> </w:t>
      </w:r>
      <w:r>
        <w:rPr>
          <w:color w:val="1F1F1F"/>
          <w:spacing w:val="-2"/>
        </w:rPr>
        <w:t>/content/drive</w:t>
      </w:r>
    </w:p>
    <w:p>
      <w:pPr>
        <w:pStyle w:val="5"/>
        <w:spacing w:before="1"/>
        <w:rPr>
          <w:sz w:val="25"/>
        </w:rPr>
      </w:pPr>
    </w:p>
    <w:p>
      <w:pPr>
        <w:pStyle w:val="5"/>
        <w:spacing w:before="75"/>
        <w:ind w:left="175"/>
      </w:pPr>
      <w:r>
        <w:pict>
          <v:group id="docshapegroup4" o:spid="_x0000_s1028" o:spt="203" style="position:absolute;left:0pt;margin-left:38.45pt;margin-top:-2.45pt;height:565.15pt;width:526.75pt;mso-position-horizontal-relative:page;z-index:-251649024;mso-width-relative:page;mso-height-relative:page;" coordorigin="769,-50" coordsize="10535,11303">
            <o:lock v:ext="edit"/>
            <v:rect id="docshape5" o:spid="_x0000_s1029" o:spt="1" style="position:absolute;left:769;top:-50;height:610;width:10535;" fillcolor="#F6F6F6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6" o:spid="_x0000_s1030" o:spt="1" style="position:absolute;left:11062;top:570;height:232;width:232;" fillcolor="#EFEFEF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7" o:spid="_x0000_s1031" o:spt="75" type="#_x0000_t75" style="position:absolute;left:11141;top:649;height:74;width:7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docshape8" o:spid="_x0000_s1032" o:spt="1" style="position:absolute;left:11062;top:11021;height:232;width:232;" fillcolor="#EFEFEF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9" o:spid="_x0000_s1033" o:spt="75" type="#_x0000_t75" style="position:absolute;left:11141;top:11100;height:74;width:74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docshape10" o:spid="_x0000_s1034" o:spt="1" style="position:absolute;left:11062;top:801;height:10220;width:232;" fillcolor="#EFEFEF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11" o:spid="_x0000_s1035" o:spt="1" style="position:absolute;left:11062;top:801;height:473;width:232;" fillcolor="#000000" filled="t" stroked="f" coordsize="21600,21600">
              <v:path/>
              <v:fill on="t" opacity="9252f" focussize="0,0"/>
              <v:stroke on="f"/>
              <v:imagedata o:title=""/>
              <o:lock v:ext="edit"/>
            </v:rect>
          </v:group>
        </w:pict>
      </w:r>
      <w:r>
        <w:rPr>
          <w:color w:val="1F1F1F"/>
        </w:rPr>
        <w:t>#unzip</w:t>
      </w:r>
      <w:r>
        <w:rPr>
          <w:color w:val="1F1F1F"/>
          <w:spacing w:val="18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23"/>
        </w:rPr>
        <w:t xml:space="preserve"> </w:t>
      </w:r>
      <w:r>
        <w:rPr>
          <w:color w:val="1F1F1F"/>
        </w:rPr>
        <w:t>downloaded</w:t>
      </w:r>
      <w:r>
        <w:rPr>
          <w:color w:val="1F1F1F"/>
          <w:spacing w:val="26"/>
        </w:rPr>
        <w:t xml:space="preserve"> </w:t>
      </w:r>
      <w:r>
        <w:rPr>
          <w:color w:val="1F1F1F"/>
          <w:spacing w:val="-2"/>
        </w:rPr>
        <w:t>dataset</w:t>
      </w:r>
    </w:p>
    <w:p>
      <w:pPr>
        <w:pStyle w:val="5"/>
        <w:spacing w:before="37"/>
        <w:ind w:left="175"/>
      </w:pPr>
      <w:r>
        <w:rPr>
          <w:color w:val="1F1F1F"/>
        </w:rPr>
        <w:t>!unzip</w:t>
      </w:r>
      <w:r>
        <w:rPr>
          <w:color w:val="1F1F1F"/>
          <w:spacing w:val="48"/>
        </w:rPr>
        <w:t xml:space="preserve"> </w:t>
      </w:r>
      <w:r>
        <w:rPr>
          <w:color w:val="1F1F1F"/>
        </w:rPr>
        <w:t>'</w:t>
      </w:r>
      <w:r>
        <w:rPr>
          <w:color w:val="1F1F1F"/>
          <w:u w:val="single" w:color="1F1F1F"/>
        </w:rPr>
        <w:t>/content/drive/MyDrive/damage</w:t>
      </w:r>
      <w:r>
        <w:rPr>
          <w:color w:val="1F1F1F"/>
          <w:spacing w:val="62"/>
        </w:rPr>
        <w:t xml:space="preserve"> </w:t>
      </w:r>
      <w:r>
        <w:rPr>
          <w:color w:val="1F1F1F"/>
          <w:spacing w:val="-2"/>
        </w:rPr>
        <w:t>vehicle.zip'</w:t>
      </w:r>
    </w:p>
    <w:p>
      <w:pPr>
        <w:pStyle w:val="5"/>
        <w:rPr>
          <w:sz w:val="12"/>
        </w:rPr>
      </w:pPr>
    </w:p>
    <w:p>
      <w:pPr>
        <w:pStyle w:val="5"/>
        <w:spacing w:before="75" w:line="261" w:lineRule="auto"/>
        <w:ind w:left="828" w:right="5735" w:hanging="245"/>
      </w:pPr>
      <w:r>
        <w:rPr>
          <w:color w:val="1F1F1F"/>
        </w:rPr>
        <w:t>Archive: /content/drive/MyDrive/damage vehicle.zip creating: damage vehicle/</w:t>
      </w:r>
    </w:p>
    <w:p>
      <w:pPr>
        <w:pStyle w:val="5"/>
        <w:spacing w:before="3" w:line="266" w:lineRule="auto"/>
        <w:ind w:left="828" w:right="6930"/>
      </w:pPr>
      <w:r>
        <w:rPr>
          <w:color w:val="1F1F1F"/>
        </w:rPr>
        <w:t>creating: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vehicle/body/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creating: damage vehicle/body/training/</w:t>
      </w:r>
    </w:p>
    <w:p>
      <w:pPr>
        <w:pStyle w:val="5"/>
        <w:spacing w:line="266" w:lineRule="auto"/>
        <w:ind w:left="746" w:right="5430" w:firstLine="81"/>
      </w:pPr>
      <w:r>
        <w:rPr>
          <w:color w:val="1F1F1F"/>
        </w:rPr>
        <w:t>creating:</w:t>
      </w:r>
      <w:r>
        <w:rPr>
          <w:color w:val="1F1F1F"/>
          <w:spacing w:val="78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vehicle/body/training/00-front/ inflating: damage vehicle/body/training/00-front/0001.jpeg inflating: damage vehicle/body/training/00-front/0002.JPEG inflating: damage vehicle/body/training/00-front/0003.JPEG inflating: damage vehicle/body/training/00-front/0004.JPEG inflating: damage vehicle/body/training/00-front/0005.JPEG inflating: damage vehicle/body/training/00-front/0006.JPEG inflating: damage vehicle/body/training/00-front/0007.JPEG inflating: damage vehicle/body/training/00-front/0008.jpeg inflating: damage vehicle/body/training/00-front/0009.JPEG inflating: damage vehicle/body/training/00-front/0010.JPEG inflating: damage vehicle/body/training/00-front/0011.JPEG inflating: damage vehicle/body/training/00-front/0012.jpeg inflating: damage vehicle/body/training/00-front/0013.JPEG inflating: damage vehicle/body/training/00-front/0014.JPEG inflating: damage vehicle/body/training/00-front/0015.JPEG inflating: damage vehicle/body/training/00-front/0016.JPEG inflating: damage vehicle/body/training/00-front/0017.JPEG inflating: damage vehicle/body/training/00-front/0018.JPEG inflating: damage vehicle/body/training/00-front/0019.JPEG inflating: damage vehicle/body/training/00-front/0020.jpeg inflating: damage vehicle/body/training/00-front/0021.JPEG inflating: damage vehicle/body/training/00-front/0022.JPEG inflating: damage vehicle/body/training/00-front/0023.JPEG inflating: damage vehicle/body/training/00-front/0024.JPEG inflating: damage vehicle/body/training/00-front/0025.jpeg inflating: damage vehicle/body/training/00-front/0026.JPEG inflating: damage vehicle/body/training/00-front/0027.JPEG inflating: damage vehicle/body/training/00-front/0028.JPEG inflating: damage vehicle/body/training/00-front/0029.JPEG inflating: damage vehicle/body/training/00-front/0030.JPEG inflating: damage vehicle/body/training/00-front/0031.JPEG inflating: damage vehicle/body/training/00-front/0032.JPEG inflating: damage vehicle/body/training/00-front/0033.JPEG inflating: damage vehicle/body/training/00-front/0034.JPEG inflating: damage vehicle/body/training/00-front/0035.jpeg inflating: damage vehicle/body/training/00-front/0036.JPEG inflating: damage vehicle/body/training/00-front/0037.JPEG inflating: damage vehicle/body/training/00-front/0038.JPEG inflating: damage vehicle/body/training/00-front/0039.JPEG inflating: damage vehicle/body/training/00-front/0040.JPEG inflating: damage vehicle/body/training/00-front/0041.JPEG inflating: damage vehicle/body/training/00-front/0042.JPEG inflating: damage vehicle/body/training/00-front/0043.JPEG inflating: damage vehicle/body/training/00-front/0044.JPEG inflating: damage vehicle/body/training/00-front/0045.JPEG inflating: damage vehicle/body/training/00-front/0046.jpeg inflating: damage vehicle/body/training/00-front/0047.JPEG inflating: damage vehicle/body/training/00-front/0048.JPEG inflating: damage vehicle/body/training/00-front/0049.JPEG inflating: damage vehicle/body/training/00-front/0050.JPEG inflating: damage vehicle/body/training/00-front/0051.JPEG inflating: damage vehicle/body/training/00-front/0052.JPEG inflating:</w:t>
      </w:r>
      <w:r>
        <w:rPr>
          <w:color w:val="1F1F1F"/>
          <w:spacing w:val="62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53"/>
        </w:rPr>
        <w:t xml:space="preserve"> </w:t>
      </w:r>
      <w:r>
        <w:rPr>
          <w:color w:val="1F1F1F"/>
        </w:rPr>
        <w:t>vehicle/body/training/00-</w:t>
      </w:r>
      <w:r>
        <w:rPr>
          <w:color w:val="1F1F1F"/>
          <w:spacing w:val="-2"/>
        </w:rPr>
        <w:t>front/0053.JPEG</w:t>
      </w:r>
    </w:p>
    <w:p>
      <w:pPr>
        <w:pStyle w:val="5"/>
      </w:pPr>
    </w:p>
    <w:p>
      <w:pPr>
        <w:pStyle w:val="5"/>
        <w:spacing w:before="6"/>
        <w:rPr>
          <w:sz w:val="15"/>
        </w:rPr>
      </w:pPr>
    </w:p>
    <w:p>
      <w:pPr>
        <w:pStyle w:val="2"/>
      </w:pPr>
      <w:r>
        <w:pict>
          <v:shape id="docshape12" o:spid="_x0000_s1036" style="position:absolute;left:0pt;margin-left:30.9pt;margin-top:7.35pt;height:2.85pt;width:5.65pt;mso-position-horizontal-relative:page;z-index:251660288;mso-width-relative:page;mso-height-relative:page;" fillcolor="#1F1F1F" filled="t" stroked="f" coordorigin="618,148" coordsize="113,57" path="m731,148l618,148,675,205,731,148xe">
            <v:path arrowok="t"/>
            <v:fill on="t" focussize="0,0"/>
            <v:stroke on="f"/>
            <v:imagedata o:title=""/>
            <o:lock v:ext="edit"/>
          </v:shape>
        </w:pict>
      </w:r>
      <w:bookmarkStart w:id="1" w:name="Image Preprocessing"/>
      <w:bookmarkEnd w:id="1"/>
      <w:r>
        <w:rPr>
          <w:color w:val="1F1F1F"/>
        </w:rPr>
        <w:t>Image</w:t>
      </w:r>
      <w:r>
        <w:rPr>
          <w:color w:val="1F1F1F"/>
          <w:spacing w:val="13"/>
        </w:rPr>
        <w:t xml:space="preserve"> </w:t>
      </w:r>
      <w:r>
        <w:rPr>
          <w:color w:val="1F1F1F"/>
          <w:spacing w:val="-2"/>
        </w:rPr>
        <w:t>Preprocessing</w:t>
      </w:r>
    </w:p>
    <w:p>
      <w:pPr>
        <w:pStyle w:val="5"/>
        <w:spacing w:before="6"/>
        <w:rPr>
          <w:rFonts w:ascii="Times New Roman"/>
          <w:b/>
          <w:sz w:val="39"/>
        </w:rPr>
      </w:pPr>
    </w:p>
    <w:p>
      <w:pPr>
        <w:pStyle w:val="8"/>
        <w:numPr>
          <w:ilvl w:val="0"/>
          <w:numId w:val="1"/>
        </w:numPr>
        <w:tabs>
          <w:tab w:val="left" w:pos="383"/>
        </w:tabs>
        <w:spacing w:before="0" w:after="0" w:line="240" w:lineRule="auto"/>
        <w:ind w:left="382" w:right="0" w:hanging="189"/>
        <w:jc w:val="left"/>
        <w:rPr>
          <w:b/>
          <w:sz w:val="17"/>
        </w:rPr>
      </w:pPr>
      <w:r>
        <w:rPr>
          <w:b/>
          <w:color w:val="1F1F1F"/>
          <w:w w:val="95"/>
          <w:sz w:val="17"/>
        </w:rPr>
        <w:t>Import</w:t>
      </w:r>
      <w:r>
        <w:rPr>
          <w:b/>
          <w:color w:val="1F1F1F"/>
          <w:spacing w:val="24"/>
          <w:sz w:val="17"/>
        </w:rPr>
        <w:t xml:space="preserve"> </w:t>
      </w:r>
      <w:r>
        <w:rPr>
          <w:b/>
          <w:color w:val="1F1F1F"/>
          <w:w w:val="95"/>
          <w:sz w:val="17"/>
        </w:rPr>
        <w:t>The</w:t>
      </w:r>
      <w:r>
        <w:rPr>
          <w:b/>
          <w:color w:val="1F1F1F"/>
          <w:spacing w:val="25"/>
          <w:sz w:val="17"/>
        </w:rPr>
        <w:t xml:space="preserve"> </w:t>
      </w:r>
      <w:r>
        <w:rPr>
          <w:b/>
          <w:color w:val="1F1F1F"/>
          <w:w w:val="95"/>
          <w:sz w:val="17"/>
        </w:rPr>
        <w:t>ImageDataGenerator</w:t>
      </w:r>
      <w:r>
        <w:rPr>
          <w:b/>
          <w:color w:val="1F1F1F"/>
          <w:spacing w:val="29"/>
          <w:sz w:val="17"/>
        </w:rPr>
        <w:t xml:space="preserve"> </w:t>
      </w:r>
      <w:r>
        <w:rPr>
          <w:b/>
          <w:color w:val="1F1F1F"/>
          <w:spacing w:val="-2"/>
          <w:w w:val="95"/>
          <w:sz w:val="17"/>
        </w:rPr>
        <w:t>Library</w:t>
      </w:r>
    </w:p>
    <w:p>
      <w:pPr>
        <w:pStyle w:val="5"/>
        <w:spacing w:before="3"/>
        <w:rPr>
          <w:rFonts w:ascii="Times New Roman"/>
          <w:b/>
          <w:sz w:val="11"/>
        </w:rPr>
      </w:pPr>
      <w:r>
        <w:pict>
          <v:group id="docshapegroup13" o:spid="_x0000_s1037" o:spt="203" style="position:absolute;left:0pt;margin-left:38.45pt;margin-top:7.65pt;height:21pt;width:526.75pt;mso-position-horizontal-relative:page;mso-wrap-distance-bottom:0pt;mso-wrap-distance-top:0pt;z-index:-251644928;mso-width-relative:page;mso-height-relative:page;" coordorigin="769,153" coordsize="10535,420">
            <o:lock v:ext="edit"/>
            <v:rect id="docshape14" o:spid="_x0000_s1038" o:spt="1" style="position:absolute;left:769;top:268;height:305;width:10535;" fillcolor="#F6F6F6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5" o:spid="_x0000_s1039" o:spt="75" type="#_x0000_t75" style="position:absolute;left:10925;top:153;height:316;width:31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16" o:spid="_x0000_s1040" o:spt="75" type="#_x0000_t75" style="position:absolute;left:10999;top:226;height:169;width:169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17" o:spid="_x0000_s1041" o:spt="202" type="#_x0000_t202" style="position:absolute;left:769;top:268;height:305;width:10535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6" w:line="240" w:lineRule="auto"/>
                      <w:rPr>
                        <w:rFonts w:ascii="Times New Roman"/>
                        <w:b/>
                        <w:sz w:val="11"/>
                      </w:rPr>
                    </w:pPr>
                  </w:p>
                  <w:p>
                    <w:pPr>
                      <w:spacing w:before="0"/>
                      <w:ind w:left="6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F1F1F"/>
                        <w:sz w:val="14"/>
                      </w:rPr>
                      <w:t>#</w:t>
                    </w:r>
                    <w:r>
                      <w:rPr>
                        <w:color w:val="1F1F1F"/>
                        <w:spacing w:val="13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Import</w:t>
                    </w:r>
                    <w:r>
                      <w:rPr>
                        <w:color w:val="1F1F1F"/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required</w:t>
                    </w:r>
                    <w:r>
                      <w:rPr>
                        <w:color w:val="1F1F1F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pacing w:val="-5"/>
                        <w:sz w:val="14"/>
                      </w:rPr>
                      <w:t>lib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Times New Roman"/>
          <w:sz w:val="11"/>
        </w:rPr>
        <w:sectPr>
          <w:footerReference r:id="rId5" w:type="default"/>
          <w:type w:val="continuous"/>
          <w:pgSz w:w="11920" w:h="16870"/>
          <w:pgMar w:top="340" w:right="420" w:bottom="480" w:left="660" w:header="0" w:footer="292" w:gutter="0"/>
          <w:pgNumType w:start="1"/>
          <w:cols w:space="720" w:num="1"/>
        </w:sectPr>
      </w:pPr>
    </w:p>
    <w:p>
      <w:pPr>
        <w:pStyle w:val="5"/>
        <w:ind w:left="10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docshape18" o:spid="_x0000_s1042" o:spt="202" type="#_x0000_t202" style="height:15.25pt;width:526.75pt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21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from</w:t>
                  </w:r>
                  <w:r>
                    <w:rPr>
                      <w:color w:val="1F1F1F"/>
                      <w:spacing w:val="47"/>
                    </w:rPr>
                    <w:t xml:space="preserve"> </w:t>
                  </w:r>
                  <w:r>
                    <w:rPr>
                      <w:color w:val="1F1F1F"/>
                    </w:rPr>
                    <w:t>tensorflow.keras.preprocessing.image</w:t>
                  </w:r>
                  <w:r>
                    <w:rPr>
                      <w:color w:val="1F1F1F"/>
                      <w:spacing w:val="55"/>
                    </w:rPr>
                    <w:t xml:space="preserve"> </w:t>
                  </w: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40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ImageDataGenerator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4"/>
        <w:rPr>
          <w:rFonts w:ascii="Times New Roman"/>
          <w:b/>
          <w:sz w:val="8"/>
        </w:rPr>
      </w:pPr>
    </w:p>
    <w:p>
      <w:pPr>
        <w:pStyle w:val="8"/>
        <w:numPr>
          <w:ilvl w:val="0"/>
          <w:numId w:val="1"/>
        </w:numPr>
        <w:tabs>
          <w:tab w:val="left" w:pos="383"/>
        </w:tabs>
        <w:spacing w:before="91" w:after="0" w:line="240" w:lineRule="auto"/>
        <w:ind w:left="382" w:right="0" w:hanging="189"/>
        <w:jc w:val="left"/>
        <w:rPr>
          <w:b/>
          <w:sz w:val="17"/>
        </w:rPr>
      </w:pPr>
      <w:r>
        <w:rPr>
          <w:b/>
          <w:color w:val="1F1F1F"/>
          <w:w w:val="95"/>
          <w:sz w:val="17"/>
        </w:rPr>
        <w:t>Configure</w:t>
      </w:r>
      <w:r>
        <w:rPr>
          <w:b/>
          <w:color w:val="1F1F1F"/>
          <w:spacing w:val="32"/>
          <w:sz w:val="17"/>
        </w:rPr>
        <w:t xml:space="preserve"> </w:t>
      </w:r>
      <w:r>
        <w:rPr>
          <w:b/>
          <w:color w:val="1F1F1F"/>
          <w:w w:val="95"/>
          <w:sz w:val="17"/>
        </w:rPr>
        <w:t>ImageDataGenerator</w:t>
      </w:r>
      <w:r>
        <w:rPr>
          <w:b/>
          <w:color w:val="1F1F1F"/>
          <w:spacing w:val="46"/>
          <w:sz w:val="17"/>
        </w:rPr>
        <w:t xml:space="preserve"> </w:t>
      </w:r>
      <w:r>
        <w:rPr>
          <w:b/>
          <w:color w:val="1F1F1F"/>
          <w:spacing w:val="-2"/>
          <w:w w:val="95"/>
          <w:sz w:val="17"/>
        </w:rPr>
        <w:t>Class</w:t>
      </w:r>
    </w:p>
    <w:p>
      <w:pPr>
        <w:pStyle w:val="5"/>
        <w:spacing w:before="10"/>
        <w:rPr>
          <w:rFonts w:ascii="Times New Roman"/>
          <w:b/>
          <w:sz w:val="20"/>
        </w:rPr>
      </w:pPr>
      <w:r>
        <w:pict>
          <v:shape id="docshape19" o:spid="_x0000_s1043" o:spt="202" type="#_x0000_t202" style="position:absolute;left:0pt;margin-left:38.45pt;margin-top:13.2pt;height:60.4pt;width:526.75pt;mso-position-horizontal-relative:page;mso-wrap-distance-bottom:0pt;mso-wrap-distance-top:0pt;z-index:-251643904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23" w:line="295" w:lineRule="auto"/>
                    <w:ind w:left="61" w:right="6183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#Creating augmentation on training variable train_datagen = ImageDataGenerator(rescale=1./255,</w:t>
                  </w:r>
                </w:p>
                <w:p>
                  <w:pPr>
                    <w:pStyle w:val="5"/>
                    <w:spacing w:line="292" w:lineRule="auto"/>
                    <w:ind w:left="2894" w:right="5150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 xml:space="preserve">shear_range = 0.1, </w:t>
                  </w:r>
                  <w:r>
                    <w:rPr>
                      <w:color w:val="1F1F1F"/>
                      <w:spacing w:val="-2"/>
                    </w:rPr>
                    <w:t>zoom_range=0.1, horizontal_flip=True)</w:t>
                  </w:r>
                </w:p>
              </w:txbxContent>
            </v:textbox>
            <w10:wrap type="topAndBottom"/>
          </v:shape>
        </w:pict>
      </w:r>
      <w:r>
        <w:pict>
          <v:shape id="docshape20" o:spid="_x0000_s1044" o:spt="202" type="#_x0000_t202" style="position:absolute;left:0pt;margin-left:38.45pt;margin-top:79.9pt;height:40.45pt;width:526.75pt;mso-position-horizontal-relative:page;mso-wrap-distance-bottom:0pt;mso-wrap-distance-top:0pt;z-index:-251643904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24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#</w:t>
                  </w:r>
                  <w:r>
                    <w:rPr>
                      <w:color w:val="1F1F1F"/>
                      <w:spacing w:val="16"/>
                    </w:rPr>
                    <w:t xml:space="preserve"> </w:t>
                  </w:r>
                  <w:r>
                    <w:rPr>
                      <w:color w:val="1F1F1F"/>
                    </w:rPr>
                    <w:t>Creating</w:t>
                  </w:r>
                  <w:r>
                    <w:rPr>
                      <w:color w:val="1F1F1F"/>
                      <w:spacing w:val="24"/>
                    </w:rPr>
                    <w:t xml:space="preserve"> </w:t>
                  </w:r>
                  <w:r>
                    <w:rPr>
                      <w:color w:val="1F1F1F"/>
                    </w:rPr>
                    <w:t>augmentation</w:t>
                  </w:r>
                  <w:r>
                    <w:rPr>
                      <w:color w:val="1F1F1F"/>
                      <w:spacing w:val="19"/>
                    </w:rPr>
                    <w:t xml:space="preserve"> </w:t>
                  </w:r>
                  <w:r>
                    <w:rPr>
                      <w:color w:val="1F1F1F"/>
                    </w:rPr>
                    <w:t>on</w:t>
                  </w:r>
                  <w:r>
                    <w:rPr>
                      <w:color w:val="1F1F1F"/>
                      <w:spacing w:val="24"/>
                    </w:rPr>
                    <w:t xml:space="preserve"> </w:t>
                  </w:r>
                  <w:r>
                    <w:rPr>
                      <w:color w:val="1F1F1F"/>
                    </w:rPr>
                    <w:t>testing</w:t>
                  </w:r>
                  <w:r>
                    <w:rPr>
                      <w:color w:val="1F1F1F"/>
                      <w:spacing w:val="17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variable</w:t>
                  </w:r>
                </w:p>
                <w:p>
                  <w:pPr>
                    <w:pStyle w:val="5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test_datagen</w:t>
                  </w:r>
                  <w:r>
                    <w:rPr>
                      <w:color w:val="1F1F1F"/>
                      <w:spacing w:val="25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23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ImageDataGenerator(rescale=1./255)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10"/>
        <w:rPr>
          <w:rFonts w:ascii="Times New Roman"/>
          <w:b/>
          <w:sz w:val="8"/>
        </w:rPr>
      </w:pPr>
    </w:p>
    <w:p>
      <w:pPr>
        <w:pStyle w:val="5"/>
        <w:spacing w:before="9"/>
        <w:rPr>
          <w:rFonts w:ascii="Times New Roman"/>
          <w:b/>
          <w:sz w:val="18"/>
        </w:rPr>
      </w:pPr>
    </w:p>
    <w:p>
      <w:pPr>
        <w:pStyle w:val="8"/>
        <w:numPr>
          <w:ilvl w:val="0"/>
          <w:numId w:val="1"/>
        </w:numPr>
        <w:tabs>
          <w:tab w:val="left" w:pos="383"/>
        </w:tabs>
        <w:spacing w:before="0" w:after="0" w:line="240" w:lineRule="auto"/>
        <w:ind w:left="382" w:right="0" w:hanging="189"/>
        <w:jc w:val="left"/>
        <w:rPr>
          <w:b/>
          <w:sz w:val="17"/>
        </w:rPr>
      </w:pPr>
      <w:r>
        <w:rPr>
          <w:b/>
          <w:color w:val="1F1F1F"/>
          <w:w w:val="95"/>
          <w:sz w:val="17"/>
        </w:rPr>
        <w:t>Apply</w:t>
      </w:r>
      <w:r>
        <w:rPr>
          <w:b/>
          <w:color w:val="1F1F1F"/>
          <w:spacing w:val="9"/>
          <w:sz w:val="17"/>
        </w:rPr>
        <w:t xml:space="preserve"> </w:t>
      </w:r>
      <w:r>
        <w:rPr>
          <w:b/>
          <w:color w:val="1F1F1F"/>
          <w:w w:val="95"/>
          <w:sz w:val="17"/>
        </w:rPr>
        <w:t>ImageDataGenerator</w:t>
      </w:r>
      <w:r>
        <w:rPr>
          <w:b/>
          <w:color w:val="1F1F1F"/>
          <w:spacing w:val="21"/>
          <w:sz w:val="17"/>
        </w:rPr>
        <w:t xml:space="preserve"> </w:t>
      </w:r>
      <w:r>
        <w:rPr>
          <w:b/>
          <w:color w:val="1F1F1F"/>
          <w:w w:val="95"/>
          <w:sz w:val="17"/>
        </w:rPr>
        <w:t>Functionality</w:t>
      </w:r>
      <w:r>
        <w:rPr>
          <w:b/>
          <w:color w:val="1F1F1F"/>
          <w:spacing w:val="10"/>
          <w:sz w:val="17"/>
        </w:rPr>
        <w:t xml:space="preserve"> </w:t>
      </w:r>
      <w:r>
        <w:rPr>
          <w:b/>
          <w:color w:val="1F1F1F"/>
          <w:w w:val="95"/>
          <w:sz w:val="17"/>
        </w:rPr>
        <w:t>To</w:t>
      </w:r>
      <w:r>
        <w:rPr>
          <w:b/>
          <w:color w:val="1F1F1F"/>
          <w:spacing w:val="17"/>
          <w:sz w:val="17"/>
        </w:rPr>
        <w:t xml:space="preserve"> </w:t>
      </w:r>
      <w:r>
        <w:rPr>
          <w:b/>
          <w:color w:val="1F1F1F"/>
          <w:w w:val="95"/>
          <w:sz w:val="17"/>
        </w:rPr>
        <w:t>Trainset</w:t>
      </w:r>
      <w:r>
        <w:rPr>
          <w:b/>
          <w:color w:val="1F1F1F"/>
          <w:spacing w:val="16"/>
          <w:sz w:val="17"/>
        </w:rPr>
        <w:t xml:space="preserve"> </w:t>
      </w:r>
      <w:r>
        <w:rPr>
          <w:b/>
          <w:color w:val="1F1F1F"/>
          <w:w w:val="95"/>
          <w:sz w:val="17"/>
        </w:rPr>
        <w:t>And</w:t>
      </w:r>
      <w:r>
        <w:rPr>
          <w:b/>
          <w:color w:val="1F1F1F"/>
          <w:spacing w:val="16"/>
          <w:sz w:val="17"/>
        </w:rPr>
        <w:t xml:space="preserve"> </w:t>
      </w:r>
      <w:r>
        <w:rPr>
          <w:b/>
          <w:color w:val="1F1F1F"/>
          <w:spacing w:val="-2"/>
          <w:w w:val="95"/>
          <w:sz w:val="17"/>
        </w:rPr>
        <w:t>Testset</w:t>
      </w:r>
    </w:p>
    <w:p>
      <w:pPr>
        <w:pStyle w:val="5"/>
        <w:spacing w:before="8"/>
        <w:rPr>
          <w:rFonts w:ascii="Times New Roman"/>
          <w:b/>
          <w:sz w:val="21"/>
        </w:rPr>
      </w:pPr>
      <w:r>
        <w:pict>
          <v:shape id="docshape21" o:spid="_x0000_s1045" o:spt="202" type="#_x0000_t202" style="position:absolute;left:0pt;margin-left:38.45pt;margin-top:13.65pt;height:70.4pt;width:526.75pt;mso-position-horizontal-relative:page;mso-wrap-distance-bottom:0pt;mso-wrap-distance-top:0pt;z-index:-251642880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"/>
                    <w:rPr>
                      <w:rFonts w:ascii="Times New Roman"/>
                      <w:b/>
                      <w:color w:val="000000"/>
                      <w:sz w:val="11"/>
                    </w:rPr>
                  </w:pPr>
                </w:p>
                <w:p>
                  <w:pPr>
                    <w:pStyle w:val="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#</w:t>
                  </w:r>
                  <w:r>
                    <w:rPr>
                      <w:color w:val="1F1F1F"/>
                      <w:spacing w:val="13"/>
                    </w:rPr>
                    <w:t xml:space="preserve"> </w:t>
                  </w:r>
                  <w:r>
                    <w:rPr>
                      <w:color w:val="1F1F1F"/>
                    </w:rPr>
                    <w:t>Passing</w:t>
                  </w:r>
                  <w:r>
                    <w:rPr>
                      <w:color w:val="1F1F1F"/>
                      <w:spacing w:val="21"/>
                    </w:rPr>
                    <w:t xml:space="preserve"> </w:t>
                  </w:r>
                  <w:r>
                    <w:rPr>
                      <w:color w:val="1F1F1F"/>
                    </w:rPr>
                    <w:t>training</w:t>
                  </w:r>
                  <w:r>
                    <w:rPr>
                      <w:color w:val="1F1F1F"/>
                      <w:spacing w:val="16"/>
                    </w:rPr>
                    <w:t xml:space="preserve"> </w:t>
                  </w:r>
                  <w:r>
                    <w:rPr>
                      <w:color w:val="1F1F1F"/>
                    </w:rPr>
                    <w:t>data</w:t>
                  </w:r>
                  <w:r>
                    <w:rPr>
                      <w:color w:val="1F1F1F"/>
                      <w:spacing w:val="20"/>
                    </w:rPr>
                    <w:t xml:space="preserve"> </w:t>
                  </w:r>
                  <w:r>
                    <w:rPr>
                      <w:color w:val="1F1F1F"/>
                    </w:rPr>
                    <w:t>to</w:t>
                  </w:r>
                  <w:r>
                    <w:rPr>
                      <w:color w:val="1F1F1F"/>
                      <w:spacing w:val="16"/>
                    </w:rPr>
                    <w:t xml:space="preserve"> </w:t>
                  </w:r>
                  <w:r>
                    <w:rPr>
                      <w:color w:val="1F1F1F"/>
                    </w:rPr>
                    <w:t>train</w:t>
                  </w:r>
                  <w:r>
                    <w:rPr>
                      <w:color w:val="1F1F1F"/>
                      <w:spacing w:val="14"/>
                    </w:rPr>
                    <w:t xml:space="preserve"> </w:t>
                  </w:r>
                  <w:r>
                    <w:rPr>
                      <w:color w:val="1F1F1F"/>
                    </w:rPr>
                    <w:t>variable</w:t>
                  </w:r>
                  <w:r>
                    <w:rPr>
                      <w:color w:val="1F1F1F"/>
                      <w:spacing w:val="16"/>
                    </w:rPr>
                    <w:t xml:space="preserve"> </w:t>
                  </w:r>
                  <w:r>
                    <w:rPr>
                      <w:color w:val="1F1F1F"/>
                    </w:rPr>
                    <w:t>for</w:t>
                  </w:r>
                  <w:r>
                    <w:rPr>
                      <w:color w:val="1F1F1F"/>
                      <w:spacing w:val="19"/>
                    </w:rPr>
                    <w:t xml:space="preserve"> </w:t>
                  </w:r>
                  <w:r>
                    <w:rPr>
                      <w:color w:val="1F1F1F"/>
                      <w:spacing w:val="-4"/>
                    </w:rPr>
                    <w:t>body</w:t>
                  </w:r>
                </w:p>
                <w:p>
                  <w:pPr>
                    <w:pStyle w:val="5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5"/>
                    <w:spacing w:before="1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xtrain</w:t>
                  </w:r>
                  <w:r>
                    <w:rPr>
                      <w:color w:val="1F1F1F"/>
                      <w:spacing w:val="51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57"/>
                    </w:rPr>
                    <w:t xml:space="preserve"> </w:t>
                  </w:r>
                  <w:r>
                    <w:rPr>
                      <w:color w:val="1F1F1F"/>
                    </w:rPr>
                    <w:t>train_datagen.flow_from_directory('/content/damage</w:t>
                  </w:r>
                  <w:r>
                    <w:rPr>
                      <w:color w:val="1F1F1F"/>
                      <w:spacing w:val="64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vehicle/body/training',</w:t>
                  </w:r>
                </w:p>
                <w:p>
                  <w:pPr>
                    <w:pStyle w:val="5"/>
                    <w:spacing w:before="32" w:line="292" w:lineRule="auto"/>
                    <w:ind w:left="3538" w:right="4336"/>
                    <w:rPr>
                      <w:color w:val="000000"/>
                    </w:rPr>
                  </w:pPr>
                  <w:r>
                    <w:rPr>
                      <w:color w:val="1F1F1F"/>
                      <w:spacing w:val="-2"/>
                    </w:rPr>
                    <w:t>target_size=(224,224), class_mode='categorical', batch_size=10)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79"/>
        <w:ind w:left="583"/>
      </w:pPr>
      <w:r>
        <w:rPr>
          <w:color w:val="1F1F1F"/>
        </w:rPr>
        <w:t>Found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979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images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belonging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9"/>
        </w:rPr>
        <w:t xml:space="preserve"> </w:t>
      </w:r>
      <w:r>
        <w:rPr>
          <w:color w:val="1F1F1F"/>
        </w:rPr>
        <w:t>3</w:t>
      </w:r>
      <w:r>
        <w:rPr>
          <w:color w:val="1F1F1F"/>
          <w:spacing w:val="10"/>
        </w:rPr>
        <w:t xml:space="preserve"> </w:t>
      </w:r>
      <w:r>
        <w:rPr>
          <w:color w:val="1F1F1F"/>
          <w:spacing w:val="-2"/>
        </w:rPr>
        <w:t>classes.</w:t>
      </w:r>
    </w:p>
    <w:p>
      <w:pPr>
        <w:pStyle w:val="5"/>
        <w:spacing w:before="1"/>
        <w:rPr>
          <w:sz w:val="18"/>
        </w:rPr>
      </w:pPr>
      <w:r>
        <w:pict>
          <v:shape id="docshape22" o:spid="_x0000_s1046" o:spt="202" type="#_x0000_t202" style="position:absolute;left:0pt;margin-left:38.45pt;margin-top:11.8pt;height:70.4pt;width:526.75pt;mso-position-horizontal-relative:page;mso-wrap-distance-bottom:0pt;mso-wrap-distance-top:0pt;z-index:-251642880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/>
                    <w:rPr>
                      <w:color w:val="000000"/>
                      <w:sz w:val="10"/>
                    </w:rPr>
                  </w:pPr>
                </w:p>
                <w:p>
                  <w:pPr>
                    <w:pStyle w:val="5"/>
                    <w:spacing w:before="1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#</w:t>
                  </w:r>
                  <w:r>
                    <w:rPr>
                      <w:color w:val="1F1F1F"/>
                      <w:spacing w:val="11"/>
                    </w:rPr>
                    <w:t xml:space="preserve"> </w:t>
                  </w:r>
                  <w:r>
                    <w:rPr>
                      <w:color w:val="1F1F1F"/>
                    </w:rPr>
                    <w:t>Passing</w:t>
                  </w:r>
                  <w:r>
                    <w:rPr>
                      <w:color w:val="1F1F1F"/>
                      <w:spacing w:val="18"/>
                    </w:rPr>
                    <w:t xml:space="preserve"> </w:t>
                  </w:r>
                  <w:r>
                    <w:rPr>
                      <w:color w:val="1F1F1F"/>
                    </w:rPr>
                    <w:t>testing</w:t>
                  </w:r>
                  <w:r>
                    <w:rPr>
                      <w:color w:val="1F1F1F"/>
                      <w:spacing w:val="14"/>
                    </w:rPr>
                    <w:t xml:space="preserve"> </w:t>
                  </w:r>
                  <w:r>
                    <w:rPr>
                      <w:color w:val="1F1F1F"/>
                    </w:rPr>
                    <w:t>data</w:t>
                  </w:r>
                  <w:r>
                    <w:rPr>
                      <w:color w:val="1F1F1F"/>
                      <w:spacing w:val="12"/>
                    </w:rPr>
                    <w:t xml:space="preserve"> </w:t>
                  </w:r>
                  <w:r>
                    <w:rPr>
                      <w:color w:val="1F1F1F"/>
                    </w:rPr>
                    <w:t>to</w:t>
                  </w:r>
                  <w:r>
                    <w:rPr>
                      <w:color w:val="1F1F1F"/>
                      <w:spacing w:val="18"/>
                    </w:rPr>
                    <w:t xml:space="preserve"> </w:t>
                  </w:r>
                  <w:r>
                    <w:rPr>
                      <w:color w:val="1F1F1F"/>
                    </w:rPr>
                    <w:t>test</w:t>
                  </w:r>
                  <w:r>
                    <w:rPr>
                      <w:color w:val="1F1F1F"/>
                      <w:spacing w:val="18"/>
                    </w:rPr>
                    <w:t xml:space="preserve"> </w:t>
                  </w:r>
                  <w:r>
                    <w:rPr>
                      <w:color w:val="1F1F1F"/>
                    </w:rPr>
                    <w:t>variable</w:t>
                  </w:r>
                  <w:r>
                    <w:rPr>
                      <w:color w:val="1F1F1F"/>
                      <w:spacing w:val="19"/>
                    </w:rPr>
                    <w:t xml:space="preserve"> </w:t>
                  </w:r>
                  <w:r>
                    <w:rPr>
                      <w:color w:val="1F1F1F"/>
                    </w:rPr>
                    <w:t>for</w:t>
                  </w:r>
                  <w:r>
                    <w:rPr>
                      <w:color w:val="1F1F1F"/>
                      <w:spacing w:val="17"/>
                    </w:rPr>
                    <w:t xml:space="preserve"> </w:t>
                  </w:r>
                  <w:r>
                    <w:rPr>
                      <w:color w:val="1F1F1F"/>
                      <w:spacing w:val="-4"/>
                    </w:rPr>
                    <w:t>body</w:t>
                  </w:r>
                </w:p>
                <w:p>
                  <w:pPr>
                    <w:pStyle w:val="5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xtest</w:t>
                  </w:r>
                  <w:r>
                    <w:rPr>
                      <w:color w:val="1F1F1F"/>
                      <w:spacing w:val="56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48"/>
                    </w:rPr>
                    <w:t xml:space="preserve"> </w:t>
                  </w:r>
                  <w:r>
                    <w:rPr>
                      <w:color w:val="1F1F1F"/>
                    </w:rPr>
                    <w:t>test_datagen.flow_from_directory('/content/damage</w:t>
                  </w:r>
                  <w:r>
                    <w:rPr>
                      <w:color w:val="1F1F1F"/>
                      <w:spacing w:val="61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vehicle/body/validation',</w:t>
                  </w:r>
                </w:p>
                <w:p>
                  <w:pPr>
                    <w:pStyle w:val="5"/>
                    <w:spacing w:before="33" w:line="292" w:lineRule="auto"/>
                    <w:ind w:left="3379" w:right="5150"/>
                    <w:rPr>
                      <w:color w:val="000000"/>
                    </w:rPr>
                  </w:pPr>
                  <w:r>
                    <w:rPr>
                      <w:color w:val="1F1F1F"/>
                      <w:spacing w:val="-2"/>
                    </w:rPr>
                    <w:t>target_size=(224,224), class_mode='categorical', batch_size=10)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79"/>
        <w:ind w:left="583"/>
      </w:pPr>
      <w:r>
        <w:rPr>
          <w:color w:val="1F1F1F"/>
        </w:rPr>
        <w:t>Found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171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images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belonging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9"/>
        </w:rPr>
        <w:t xml:space="preserve"> </w:t>
      </w:r>
      <w:r>
        <w:rPr>
          <w:color w:val="1F1F1F"/>
        </w:rPr>
        <w:t>3</w:t>
      </w:r>
      <w:r>
        <w:rPr>
          <w:color w:val="1F1F1F"/>
          <w:spacing w:val="10"/>
        </w:rPr>
        <w:t xml:space="preserve"> </w:t>
      </w:r>
      <w:r>
        <w:rPr>
          <w:color w:val="1F1F1F"/>
          <w:spacing w:val="-2"/>
        </w:rPr>
        <w:t>classes.</w:t>
      </w:r>
    </w:p>
    <w:p>
      <w:pPr>
        <w:pStyle w:val="5"/>
        <w:spacing w:before="11"/>
        <w:rPr>
          <w:sz w:val="18"/>
        </w:rPr>
      </w:pPr>
      <w:r>
        <w:pict>
          <v:shape id="docshape23" o:spid="_x0000_s1047" o:spt="202" type="#_x0000_t202" style="position:absolute;left:0pt;margin-left:38.45pt;margin-top:12.3pt;height:70.4pt;width:526.75pt;mso-position-horizontal-relative:page;mso-wrap-distance-bottom:0pt;mso-wrap-distance-top:0pt;z-index:-25164185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/>
                    <w:rPr>
                      <w:color w:val="000000"/>
                      <w:sz w:val="10"/>
                    </w:rPr>
                  </w:pPr>
                </w:p>
                <w:p>
                  <w:pPr>
                    <w:pStyle w:val="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#</w:t>
                  </w:r>
                  <w:r>
                    <w:rPr>
                      <w:color w:val="1F1F1F"/>
                      <w:spacing w:val="13"/>
                    </w:rPr>
                    <w:t xml:space="preserve"> </w:t>
                  </w:r>
                  <w:r>
                    <w:rPr>
                      <w:color w:val="1F1F1F"/>
                    </w:rPr>
                    <w:t>Passing</w:t>
                  </w:r>
                  <w:r>
                    <w:rPr>
                      <w:color w:val="1F1F1F"/>
                      <w:spacing w:val="21"/>
                    </w:rPr>
                    <w:t xml:space="preserve"> </w:t>
                  </w:r>
                  <w:r>
                    <w:rPr>
                      <w:color w:val="1F1F1F"/>
                    </w:rPr>
                    <w:t>training</w:t>
                  </w:r>
                  <w:r>
                    <w:rPr>
                      <w:color w:val="1F1F1F"/>
                      <w:spacing w:val="16"/>
                    </w:rPr>
                    <w:t xml:space="preserve"> </w:t>
                  </w:r>
                  <w:r>
                    <w:rPr>
                      <w:color w:val="1F1F1F"/>
                    </w:rPr>
                    <w:t>data</w:t>
                  </w:r>
                  <w:r>
                    <w:rPr>
                      <w:color w:val="1F1F1F"/>
                      <w:spacing w:val="20"/>
                    </w:rPr>
                    <w:t xml:space="preserve"> </w:t>
                  </w:r>
                  <w:r>
                    <w:rPr>
                      <w:color w:val="1F1F1F"/>
                    </w:rPr>
                    <w:t>to</w:t>
                  </w:r>
                  <w:r>
                    <w:rPr>
                      <w:color w:val="1F1F1F"/>
                      <w:spacing w:val="15"/>
                    </w:rPr>
                    <w:t xml:space="preserve"> </w:t>
                  </w:r>
                  <w:r>
                    <w:rPr>
                      <w:color w:val="1F1F1F"/>
                    </w:rPr>
                    <w:t>train</w:t>
                  </w:r>
                  <w:r>
                    <w:rPr>
                      <w:color w:val="1F1F1F"/>
                      <w:spacing w:val="14"/>
                    </w:rPr>
                    <w:t xml:space="preserve"> </w:t>
                  </w:r>
                  <w:r>
                    <w:rPr>
                      <w:color w:val="1F1F1F"/>
                    </w:rPr>
                    <w:t>variable</w:t>
                  </w:r>
                  <w:r>
                    <w:rPr>
                      <w:color w:val="1F1F1F"/>
                      <w:spacing w:val="17"/>
                    </w:rPr>
                    <w:t xml:space="preserve"> </w:t>
                  </w:r>
                  <w:r>
                    <w:rPr>
                      <w:color w:val="1F1F1F"/>
                    </w:rPr>
                    <w:t>for</w:t>
                  </w:r>
                  <w:r>
                    <w:rPr>
                      <w:color w:val="1F1F1F"/>
                      <w:spacing w:val="19"/>
                    </w:rPr>
                    <w:t xml:space="preserve"> </w:t>
                  </w:r>
                  <w:r>
                    <w:rPr>
                      <w:color w:val="1F1F1F"/>
                      <w:spacing w:val="-4"/>
                    </w:rPr>
                    <w:t>level</w:t>
                  </w:r>
                </w:p>
                <w:p>
                  <w:pPr>
                    <w:pStyle w:val="5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x_train</w:t>
                  </w:r>
                  <w:r>
                    <w:rPr>
                      <w:color w:val="1F1F1F"/>
                      <w:spacing w:val="51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58"/>
                    </w:rPr>
                    <w:t xml:space="preserve"> </w:t>
                  </w:r>
                  <w:r>
                    <w:rPr>
                      <w:color w:val="1F1F1F"/>
                    </w:rPr>
                    <w:t>train_datagen.flow_from_directory('/content/damage</w:t>
                  </w:r>
                  <w:r>
                    <w:rPr>
                      <w:color w:val="1F1F1F"/>
                      <w:spacing w:val="58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vehicle/level/training',</w:t>
                  </w:r>
                </w:p>
                <w:p>
                  <w:pPr>
                    <w:pStyle w:val="5"/>
                    <w:spacing w:before="38" w:line="295" w:lineRule="auto"/>
                    <w:ind w:left="3538" w:right="4336"/>
                    <w:rPr>
                      <w:color w:val="000000"/>
                    </w:rPr>
                  </w:pPr>
                  <w:r>
                    <w:rPr>
                      <w:color w:val="1F1F1F"/>
                      <w:spacing w:val="-2"/>
                    </w:rPr>
                    <w:t>target_size=(224,224), class_mode='categorical', batch_size=10)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78"/>
        <w:ind w:left="583"/>
      </w:pPr>
      <w:r>
        <w:rPr>
          <w:color w:val="1F1F1F"/>
        </w:rPr>
        <w:t>Found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979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images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belonging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9"/>
        </w:rPr>
        <w:t xml:space="preserve"> </w:t>
      </w:r>
      <w:r>
        <w:rPr>
          <w:color w:val="1F1F1F"/>
        </w:rPr>
        <w:t>3</w:t>
      </w:r>
      <w:r>
        <w:rPr>
          <w:color w:val="1F1F1F"/>
          <w:spacing w:val="10"/>
        </w:rPr>
        <w:t xml:space="preserve"> </w:t>
      </w:r>
      <w:r>
        <w:rPr>
          <w:color w:val="1F1F1F"/>
          <w:spacing w:val="-2"/>
        </w:rPr>
        <w:t>classes.</w:t>
      </w:r>
    </w:p>
    <w:p>
      <w:pPr>
        <w:pStyle w:val="5"/>
        <w:spacing w:before="2"/>
        <w:rPr>
          <w:sz w:val="18"/>
        </w:rPr>
      </w:pPr>
      <w:r>
        <w:pict>
          <v:shape id="docshape24" o:spid="_x0000_s1048" o:spt="202" type="#_x0000_t202" style="position:absolute;left:0pt;margin-left:38.45pt;margin-top:11.85pt;height:70.4pt;width:526.75pt;mso-position-horizontal-relative:page;mso-wrap-distance-bottom:0pt;mso-wrap-distance-top:0pt;z-index:-25164185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/>
                    <w:rPr>
                      <w:color w:val="000000"/>
                      <w:sz w:val="10"/>
                    </w:rPr>
                  </w:pPr>
                </w:p>
                <w:p>
                  <w:pPr>
                    <w:pStyle w:val="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#</w:t>
                  </w:r>
                  <w:r>
                    <w:rPr>
                      <w:color w:val="1F1F1F"/>
                      <w:spacing w:val="11"/>
                    </w:rPr>
                    <w:t xml:space="preserve"> </w:t>
                  </w:r>
                  <w:r>
                    <w:rPr>
                      <w:color w:val="1F1F1F"/>
                    </w:rPr>
                    <w:t>Passing</w:t>
                  </w:r>
                  <w:r>
                    <w:rPr>
                      <w:color w:val="1F1F1F"/>
                      <w:spacing w:val="18"/>
                    </w:rPr>
                    <w:t xml:space="preserve"> </w:t>
                  </w:r>
                  <w:r>
                    <w:rPr>
                      <w:color w:val="1F1F1F"/>
                    </w:rPr>
                    <w:t>testing</w:t>
                  </w:r>
                  <w:r>
                    <w:rPr>
                      <w:color w:val="1F1F1F"/>
                      <w:spacing w:val="14"/>
                    </w:rPr>
                    <w:t xml:space="preserve"> </w:t>
                  </w:r>
                  <w:r>
                    <w:rPr>
                      <w:color w:val="1F1F1F"/>
                    </w:rPr>
                    <w:t>data</w:t>
                  </w:r>
                  <w:r>
                    <w:rPr>
                      <w:color w:val="1F1F1F"/>
                      <w:spacing w:val="12"/>
                    </w:rPr>
                    <w:t xml:space="preserve"> </w:t>
                  </w:r>
                  <w:r>
                    <w:rPr>
                      <w:color w:val="1F1F1F"/>
                    </w:rPr>
                    <w:t>to</w:t>
                  </w:r>
                  <w:r>
                    <w:rPr>
                      <w:color w:val="1F1F1F"/>
                      <w:spacing w:val="18"/>
                    </w:rPr>
                    <w:t xml:space="preserve"> </w:t>
                  </w:r>
                  <w:r>
                    <w:rPr>
                      <w:color w:val="1F1F1F"/>
                    </w:rPr>
                    <w:t>test</w:t>
                  </w:r>
                  <w:r>
                    <w:rPr>
                      <w:color w:val="1F1F1F"/>
                      <w:spacing w:val="18"/>
                    </w:rPr>
                    <w:t xml:space="preserve"> </w:t>
                  </w:r>
                  <w:r>
                    <w:rPr>
                      <w:color w:val="1F1F1F"/>
                    </w:rPr>
                    <w:t>variable</w:t>
                  </w:r>
                  <w:r>
                    <w:rPr>
                      <w:color w:val="1F1F1F"/>
                      <w:spacing w:val="19"/>
                    </w:rPr>
                    <w:t xml:space="preserve"> </w:t>
                  </w:r>
                  <w:r>
                    <w:rPr>
                      <w:color w:val="1F1F1F"/>
                    </w:rPr>
                    <w:t>for</w:t>
                  </w:r>
                  <w:r>
                    <w:rPr>
                      <w:color w:val="1F1F1F"/>
                      <w:spacing w:val="17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level</w:t>
                  </w:r>
                </w:p>
                <w:p>
                  <w:pPr>
                    <w:pStyle w:val="5"/>
                    <w:spacing w:before="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x_test</w:t>
                  </w:r>
                  <w:r>
                    <w:rPr>
                      <w:color w:val="1F1F1F"/>
                      <w:spacing w:val="50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56"/>
                    </w:rPr>
                    <w:t xml:space="preserve"> </w:t>
                  </w:r>
                  <w:r>
                    <w:rPr>
                      <w:color w:val="1F1F1F"/>
                    </w:rPr>
                    <w:t>test_datagen.flow_from_directory('/content/damage</w:t>
                  </w:r>
                  <w:r>
                    <w:rPr>
                      <w:color w:val="1F1F1F"/>
                      <w:spacing w:val="62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vehicle/level/validation',</w:t>
                  </w:r>
                </w:p>
                <w:p>
                  <w:pPr>
                    <w:pStyle w:val="5"/>
                    <w:spacing w:before="37" w:line="295" w:lineRule="auto"/>
                    <w:ind w:left="3379" w:right="5150"/>
                    <w:rPr>
                      <w:color w:val="000000"/>
                    </w:rPr>
                  </w:pPr>
                  <w:r>
                    <w:rPr>
                      <w:color w:val="1F1F1F"/>
                      <w:spacing w:val="-2"/>
                    </w:rPr>
                    <w:t>target_size=(224,224), class_mode='categorical', batch_size=10)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83"/>
        <w:ind w:left="583"/>
      </w:pPr>
      <w:r>
        <w:rPr>
          <w:color w:val="1F1F1F"/>
        </w:rPr>
        <w:t>Found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171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images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belonging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9"/>
        </w:rPr>
        <w:t xml:space="preserve"> </w:t>
      </w:r>
      <w:r>
        <w:rPr>
          <w:color w:val="1F1F1F"/>
        </w:rPr>
        <w:t>3</w:t>
      </w:r>
      <w:r>
        <w:rPr>
          <w:color w:val="1F1F1F"/>
          <w:spacing w:val="10"/>
        </w:rPr>
        <w:t xml:space="preserve"> </w:t>
      </w:r>
      <w:r>
        <w:rPr>
          <w:color w:val="1F1F1F"/>
          <w:spacing w:val="-2"/>
        </w:rPr>
        <w:t>classes.</w:t>
      </w:r>
    </w:p>
    <w:p>
      <w:pPr>
        <w:pStyle w:val="5"/>
      </w:pPr>
    </w:p>
    <w:p>
      <w:pPr>
        <w:pStyle w:val="5"/>
      </w:pPr>
    </w:p>
    <w:p>
      <w:pPr>
        <w:pStyle w:val="2"/>
        <w:spacing w:before="91"/>
      </w:pPr>
      <w:bookmarkStart w:id="2" w:name="Model Building"/>
      <w:bookmarkEnd w:id="2"/>
      <w:r>
        <w:rPr>
          <w:color w:val="1F1F1F"/>
        </w:rPr>
        <w:t>Model</w:t>
      </w:r>
      <w:r>
        <w:rPr>
          <w:color w:val="1F1F1F"/>
          <w:spacing w:val="8"/>
        </w:rPr>
        <w:t xml:space="preserve"> </w:t>
      </w:r>
      <w:r>
        <w:rPr>
          <w:color w:val="1F1F1F"/>
          <w:spacing w:val="-2"/>
        </w:rPr>
        <w:t>Building</w:t>
      </w:r>
    </w:p>
    <w:p>
      <w:pPr>
        <w:pStyle w:val="5"/>
        <w:rPr>
          <w:rFonts w:ascii="Times New Roman"/>
          <w:b/>
          <w:sz w:val="30"/>
        </w:rPr>
      </w:pPr>
    </w:p>
    <w:p>
      <w:pPr>
        <w:spacing w:before="189"/>
        <w:ind w:left="194" w:right="0" w:firstLine="0"/>
        <w:jc w:val="left"/>
        <w:rPr>
          <w:rFonts w:ascii="Times New Roman"/>
          <w:b/>
          <w:sz w:val="27"/>
        </w:rPr>
      </w:pPr>
      <w:r>
        <w:pict>
          <v:shape id="docshape25" o:spid="_x0000_s1049" style="position:absolute;left:0pt;margin-left:30.9pt;margin-top:17.3pt;height:2.85pt;width:5.65pt;mso-position-horizontal-relative:page;z-index:251661312;mso-width-relative:page;mso-height-relative:page;" fillcolor="#1F1F1F" filled="t" stroked="f" coordorigin="618,346" coordsize="113,57" path="m731,346l618,346,675,403,731,34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Times New Roman"/>
          <w:b/>
          <w:color w:val="1F1F1F"/>
          <w:sz w:val="27"/>
        </w:rPr>
        <w:t>For</w:t>
      </w:r>
      <w:r>
        <w:rPr>
          <w:rFonts w:ascii="Times New Roman"/>
          <w:b/>
          <w:color w:val="1F1F1F"/>
          <w:spacing w:val="3"/>
          <w:sz w:val="27"/>
        </w:rPr>
        <w:t xml:space="preserve"> </w:t>
      </w:r>
      <w:r>
        <w:rPr>
          <w:rFonts w:ascii="Times New Roman"/>
          <w:b/>
          <w:color w:val="1F1F1F"/>
          <w:spacing w:val="-4"/>
          <w:sz w:val="27"/>
        </w:rPr>
        <w:t>Body</w:t>
      </w:r>
    </w:p>
    <w:p>
      <w:pPr>
        <w:pStyle w:val="5"/>
        <w:spacing w:before="5"/>
        <w:rPr>
          <w:rFonts w:ascii="Times New Roman"/>
          <w:b/>
          <w:sz w:val="40"/>
        </w:rPr>
      </w:pPr>
    </w:p>
    <w:p>
      <w:pPr>
        <w:pStyle w:val="8"/>
        <w:numPr>
          <w:ilvl w:val="0"/>
          <w:numId w:val="2"/>
        </w:numPr>
        <w:tabs>
          <w:tab w:val="left" w:pos="383"/>
        </w:tabs>
        <w:spacing w:before="0" w:after="0" w:line="240" w:lineRule="auto"/>
        <w:ind w:left="382" w:right="0" w:hanging="189"/>
        <w:jc w:val="left"/>
        <w:rPr>
          <w:b/>
          <w:sz w:val="17"/>
        </w:rPr>
      </w:pPr>
      <w:r>
        <w:rPr>
          <w:b/>
          <w:color w:val="1F1F1F"/>
          <w:w w:val="95"/>
          <w:sz w:val="17"/>
        </w:rPr>
        <w:t>Importing</w:t>
      </w:r>
      <w:r>
        <w:rPr>
          <w:b/>
          <w:color w:val="1F1F1F"/>
          <w:spacing w:val="17"/>
          <w:sz w:val="17"/>
        </w:rPr>
        <w:t xml:space="preserve"> </w:t>
      </w:r>
      <w:r>
        <w:rPr>
          <w:b/>
          <w:color w:val="1F1F1F"/>
          <w:w w:val="95"/>
          <w:sz w:val="17"/>
        </w:rPr>
        <w:t>The</w:t>
      </w:r>
      <w:r>
        <w:rPr>
          <w:b/>
          <w:color w:val="1F1F1F"/>
          <w:spacing w:val="16"/>
          <w:sz w:val="17"/>
        </w:rPr>
        <w:t xml:space="preserve"> </w:t>
      </w:r>
      <w:r>
        <w:rPr>
          <w:b/>
          <w:color w:val="1F1F1F"/>
          <w:w w:val="95"/>
          <w:sz w:val="17"/>
        </w:rPr>
        <w:t>Model</w:t>
      </w:r>
      <w:r>
        <w:rPr>
          <w:b/>
          <w:color w:val="1F1F1F"/>
          <w:spacing w:val="9"/>
          <w:sz w:val="17"/>
        </w:rPr>
        <w:t xml:space="preserve"> </w:t>
      </w:r>
      <w:r>
        <w:rPr>
          <w:b/>
          <w:color w:val="1F1F1F"/>
          <w:w w:val="95"/>
          <w:sz w:val="17"/>
        </w:rPr>
        <w:t>Building</w:t>
      </w:r>
      <w:r>
        <w:rPr>
          <w:b/>
          <w:color w:val="1F1F1F"/>
          <w:spacing w:val="17"/>
          <w:sz w:val="17"/>
        </w:rPr>
        <w:t xml:space="preserve"> </w:t>
      </w:r>
      <w:r>
        <w:rPr>
          <w:b/>
          <w:color w:val="1F1F1F"/>
          <w:spacing w:val="-2"/>
          <w:w w:val="95"/>
          <w:sz w:val="17"/>
        </w:rPr>
        <w:t>Libraries</w:t>
      </w:r>
    </w:p>
    <w:p>
      <w:pPr>
        <w:pStyle w:val="5"/>
        <w:spacing w:before="5"/>
        <w:rPr>
          <w:rFonts w:ascii="Times New Roman"/>
          <w:b/>
          <w:sz w:val="20"/>
        </w:rPr>
      </w:pPr>
      <w:r>
        <w:pict>
          <v:group id="docshapegroup26" o:spid="_x0000_s1050" o:spt="203" style="position:absolute;left:0pt;margin-left:38.45pt;margin-top:12.9pt;height:93.5pt;width:526.75pt;mso-position-horizontal-relative:page;mso-wrap-distance-bottom:0pt;mso-wrap-distance-top:0pt;z-index:-251640832;mso-width-relative:page;mso-height-relative:page;" coordorigin="769,259" coordsize="10535,1870">
            <o:lock v:ext="edit"/>
            <v:rect id="docshape27" o:spid="_x0000_s1051" o:spt="1" style="position:absolute;left:769;top:258;height:1870;width:10535;" fillcolor="#F6F6F6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28" o:spid="_x0000_s1052" o:spt="75" type="#_x0000_t75" style="position:absolute;left:10925;top:1707;height:316;width:31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29" o:spid="_x0000_s1053" o:spt="75" type="#_x0000_t75" style="position:absolute;left:10999;top:1781;height:169;width:169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30" o:spid="_x0000_s1054" o:spt="202" type="#_x0000_t202" style="position:absolute;left:769;top:258;height:1870;width:1053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Times New Roman"/>
                        <w:b/>
                        <w:sz w:val="11"/>
                      </w:rPr>
                    </w:pPr>
                  </w:p>
                  <w:p>
                    <w:pPr>
                      <w:spacing w:before="0"/>
                      <w:ind w:left="6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F1F1F"/>
                        <w:sz w:val="14"/>
                      </w:rPr>
                      <w:t>#Import</w:t>
                    </w:r>
                    <w:r>
                      <w:rPr>
                        <w:color w:val="1F1F1F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the</w:t>
                    </w:r>
                    <w:r>
                      <w:rPr>
                        <w:color w:val="1F1F1F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pacing w:val="-2"/>
                        <w:sz w:val="14"/>
                      </w:rPr>
                      <w:t>library</w:t>
                    </w:r>
                  </w:p>
                  <w:p>
                    <w:pPr>
                      <w:spacing w:before="38" w:line="295" w:lineRule="auto"/>
                      <w:ind w:left="61" w:right="5798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F1F1F"/>
                        <w:sz w:val="14"/>
                      </w:rPr>
                      <w:t>from tensorflow.keras.layers import Dense, Flatten, Input from tensorflow.keras.models import Model</w:t>
                    </w:r>
                  </w:p>
                  <w:p>
                    <w:pPr>
                      <w:spacing w:before="0"/>
                      <w:ind w:left="6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F1F1F"/>
                        <w:sz w:val="14"/>
                      </w:rPr>
                      <w:t>from</w:t>
                    </w:r>
                    <w:r>
                      <w:rPr>
                        <w:color w:val="1F1F1F"/>
                        <w:spacing w:val="41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tensorflow.keras.preprocessing</w:t>
                    </w:r>
                    <w:r>
                      <w:rPr>
                        <w:color w:val="1F1F1F"/>
                        <w:spacing w:val="41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import</w:t>
                    </w:r>
                    <w:r>
                      <w:rPr>
                        <w:color w:val="1F1F1F"/>
                        <w:spacing w:val="41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pacing w:val="-2"/>
                        <w:sz w:val="14"/>
                      </w:rPr>
                      <w:t>image</w:t>
                    </w:r>
                  </w:p>
                  <w:p>
                    <w:pPr>
                      <w:spacing w:before="33" w:line="295" w:lineRule="auto"/>
                      <w:ind w:left="61" w:right="433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F1F1F"/>
                        <w:sz w:val="14"/>
                      </w:rPr>
                      <w:t>from</w:t>
                    </w:r>
                    <w:r>
                      <w:rPr>
                        <w:color w:val="1F1F1F"/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tensorflow.keras.preprocessing.image</w:t>
                    </w:r>
                    <w:r>
                      <w:rPr>
                        <w:color w:val="1F1F1F"/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import</w:t>
                    </w:r>
                    <w:r>
                      <w:rPr>
                        <w:color w:val="1F1F1F"/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ImageDataGenerator, load_img from</w:t>
                    </w:r>
                    <w:r>
                      <w:rPr>
                        <w:color w:val="1F1F1F"/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tensorflow.keras.applications.vgg16</w:t>
                    </w:r>
                    <w:r>
                      <w:rPr>
                        <w:color w:val="1F1F1F"/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import</w:t>
                    </w:r>
                    <w:r>
                      <w:rPr>
                        <w:color w:val="1F1F1F"/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VGG16,</w:t>
                    </w:r>
                    <w:r>
                      <w:rPr>
                        <w:color w:val="1F1F1F"/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preprocess_input</w:t>
                    </w:r>
                  </w:p>
                  <w:p>
                    <w:pPr>
                      <w:spacing w:before="0" w:line="160" w:lineRule="exact"/>
                      <w:ind w:left="6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F1F1F"/>
                        <w:sz w:val="14"/>
                      </w:rPr>
                      <w:t>from</w:t>
                    </w:r>
                    <w:r>
                      <w:rPr>
                        <w:color w:val="1F1F1F"/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glob</w:t>
                    </w:r>
                    <w:r>
                      <w:rPr>
                        <w:color w:val="1F1F1F"/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import</w:t>
                    </w:r>
                    <w:r>
                      <w:rPr>
                        <w:color w:val="1F1F1F"/>
                        <w:spacing w:val="14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pacing w:val="-4"/>
                        <w:sz w:val="14"/>
                      </w:rPr>
                      <w:t>glob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Times New Roman"/>
          <w:sz w:val="20"/>
        </w:rPr>
        <w:sectPr>
          <w:pgSz w:w="11920" w:h="16870"/>
          <w:pgMar w:top="560" w:right="420" w:bottom="480" w:left="660" w:header="0" w:footer="292" w:gutter="0"/>
          <w:cols w:space="720" w:num="1"/>
        </w:sectPr>
      </w:pPr>
    </w:p>
    <w:p>
      <w:pPr>
        <w:pStyle w:val="5"/>
        <w:ind w:left="109"/>
        <w:rPr>
          <w:rFonts w:ascii="Times New Roman"/>
          <w:sz w:val="20"/>
        </w:rPr>
      </w:pPr>
      <w:r>
        <w:pict>
          <v:shape id="docshape31" o:spid="_x0000_s1055" o:spt="202" type="#_x0000_t202" style="position:absolute;left:0pt;margin-left:41.5pt;margin-top:41.4pt;height:7pt;width:124.4pt;mso-position-horizontal-relative:page;mso-position-vertic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139" w:lineRule="exact"/>
                  </w:pP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18"/>
                    </w:rPr>
                    <w:t xml:space="preserve"> </w:t>
                  </w:r>
                  <w:r>
                    <w:rPr>
                      <w:color w:val="1F1F1F"/>
                    </w:rPr>
                    <w:t>matplotlib.pyplot</w:t>
                  </w:r>
                  <w:r>
                    <w:rPr>
                      <w:color w:val="1F1F1F"/>
                      <w:spacing w:val="27"/>
                    </w:rPr>
                    <w:t xml:space="preserve"> </w:t>
                  </w:r>
                  <w:r>
                    <w:rPr>
                      <w:color w:val="1F1F1F"/>
                    </w:rPr>
                    <w:t>as</w:t>
                  </w:r>
                  <w:r>
                    <w:rPr>
                      <w:color w:val="1F1F1F"/>
                      <w:spacing w:val="18"/>
                    </w:rPr>
                    <w:t xml:space="preserve"> </w:t>
                  </w:r>
                  <w:r>
                    <w:rPr>
                      <w:color w:val="1F1F1F"/>
                      <w:spacing w:val="-5"/>
                    </w:rPr>
                    <w:t>plt</w:t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  <w:pict>
          <v:shape id="docshape32" o:spid="_x0000_s1056" o:spt="202" type="#_x0000_t202" style="height:123.45pt;width:526.75pt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21"/>
                    <w:ind w:left="61"/>
                    <w:jc w:val="both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13"/>
                    </w:rPr>
                    <w:t xml:space="preserve"> </w:t>
                  </w:r>
                  <w:r>
                    <w:rPr>
                      <w:color w:val="1F1F1F"/>
                    </w:rPr>
                    <w:t>numpy</w:t>
                  </w:r>
                  <w:r>
                    <w:rPr>
                      <w:color w:val="1F1F1F"/>
                      <w:spacing w:val="16"/>
                    </w:rPr>
                    <w:t xml:space="preserve"> </w:t>
                  </w:r>
                  <w:r>
                    <w:rPr>
                      <w:color w:val="1F1F1F"/>
                    </w:rPr>
                    <w:t>as</w:t>
                  </w:r>
                  <w:r>
                    <w:rPr>
                      <w:color w:val="1F1F1F"/>
                      <w:spacing w:val="15"/>
                    </w:rPr>
                    <w:t xml:space="preserve"> </w:t>
                  </w:r>
                  <w:r>
                    <w:rPr>
                      <w:color w:val="1F1F1F"/>
                      <w:spacing w:val="-5"/>
                    </w:rPr>
                    <w:t>np</w:t>
                  </w:r>
                </w:p>
                <w:p>
                  <w:pPr>
                    <w:pStyle w:val="5"/>
                    <w:spacing w:before="2"/>
                    <w:rPr>
                      <w:color w:val="000000"/>
                      <w:sz w:val="17"/>
                    </w:rPr>
                  </w:pPr>
                </w:p>
                <w:p>
                  <w:pPr>
                    <w:pStyle w:val="5"/>
                    <w:spacing w:before="1"/>
                    <w:ind w:left="61"/>
                    <w:jc w:val="both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18"/>
                    </w:rPr>
                    <w:t xml:space="preserve"> </w:t>
                  </w:r>
                  <w:r>
                    <w:rPr>
                      <w:color w:val="1F1F1F"/>
                    </w:rPr>
                    <w:t>tensorflow</w:t>
                  </w:r>
                  <w:r>
                    <w:rPr>
                      <w:color w:val="1F1F1F"/>
                      <w:spacing w:val="20"/>
                    </w:rPr>
                    <w:t xml:space="preserve"> </w:t>
                  </w:r>
                  <w:r>
                    <w:rPr>
                      <w:color w:val="1F1F1F"/>
                    </w:rPr>
                    <w:t>as</w:t>
                  </w:r>
                  <w:r>
                    <w:rPr>
                      <w:color w:val="1F1F1F"/>
                      <w:spacing w:val="23"/>
                    </w:rPr>
                    <w:t xml:space="preserve"> </w:t>
                  </w:r>
                  <w:r>
                    <w:rPr>
                      <w:color w:val="1F1F1F"/>
                      <w:spacing w:val="-5"/>
                    </w:rPr>
                    <w:t>tf</w:t>
                  </w:r>
                </w:p>
                <w:p>
                  <w:pPr>
                    <w:pStyle w:val="5"/>
                    <w:spacing w:before="37" w:line="295" w:lineRule="auto"/>
                    <w:ind w:left="61" w:right="5228"/>
                    <w:jc w:val="both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from tensorflow.keras.layers import Input, Lambda, Dense, Flatten from tensorflow.keras.models import Model</w:t>
                  </w:r>
                </w:p>
                <w:p>
                  <w:pPr>
                    <w:pStyle w:val="5"/>
                    <w:spacing w:line="292" w:lineRule="auto"/>
                    <w:ind w:left="61" w:right="6196"/>
                    <w:jc w:val="both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from tensorflow.keras.applications.vgg16 import VGG16 from tensorflow.keras.applications.vgg19 import VGG19 from tensorflow.keras.preprocessing import image</w:t>
                  </w:r>
                </w:p>
                <w:p>
                  <w:pPr>
                    <w:pStyle w:val="5"/>
                    <w:spacing w:line="295" w:lineRule="auto"/>
                    <w:ind w:left="61" w:right="4336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from tensorflow.keras.preprocessing.image import ImageDataGenerator,load_img from tensorflow.keras.models import Sequential</w:t>
                  </w:r>
                </w:p>
                <w:p>
                  <w:pPr>
                    <w:pStyle w:val="5"/>
                    <w:spacing w:line="273" w:lineRule="auto"/>
                    <w:ind w:left="61" w:right="8780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import numpy as np from glob import glob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8"/>
        <w:rPr>
          <w:rFonts w:ascii="Times New Roman"/>
          <w:b/>
          <w:sz w:val="9"/>
        </w:rPr>
      </w:pPr>
    </w:p>
    <w:p>
      <w:pPr>
        <w:pStyle w:val="8"/>
        <w:numPr>
          <w:ilvl w:val="0"/>
          <w:numId w:val="2"/>
        </w:numPr>
        <w:tabs>
          <w:tab w:val="left" w:pos="383"/>
        </w:tabs>
        <w:spacing w:before="91" w:after="0" w:line="240" w:lineRule="auto"/>
        <w:ind w:left="382" w:right="0" w:hanging="189"/>
        <w:jc w:val="left"/>
        <w:rPr>
          <w:b/>
          <w:sz w:val="17"/>
        </w:rPr>
      </w:pPr>
      <w:r>
        <w:rPr>
          <w:b/>
          <w:color w:val="1F1F1F"/>
          <w:sz w:val="17"/>
        </w:rPr>
        <w:t>Loading</w:t>
      </w:r>
      <w:r>
        <w:rPr>
          <w:b/>
          <w:color w:val="1F1F1F"/>
          <w:spacing w:val="-8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7"/>
          <w:sz w:val="17"/>
        </w:rPr>
        <w:t xml:space="preserve"> </w:t>
      </w:r>
      <w:r>
        <w:rPr>
          <w:b/>
          <w:color w:val="1F1F1F"/>
          <w:spacing w:val="-2"/>
          <w:sz w:val="17"/>
        </w:rPr>
        <w:t>Model</w:t>
      </w:r>
    </w:p>
    <w:p>
      <w:pPr>
        <w:pStyle w:val="5"/>
        <w:spacing w:before="7"/>
        <w:rPr>
          <w:rFonts w:ascii="Times New Roman"/>
          <w:b/>
          <w:sz w:val="21"/>
        </w:rPr>
      </w:pPr>
      <w:r>
        <w:pict>
          <v:shape id="docshape33" o:spid="_x0000_s1057" o:spt="202" type="#_x0000_t202" style="position:absolute;left:0pt;margin-left:38.45pt;margin-top:13.6pt;height:50.45pt;width:526.75pt;mso-position-horizontal-relative:page;mso-wrap-distance-bottom:0pt;mso-wrap-distance-top:0pt;z-index:-251639808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23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IMAGE_SIZE</w:t>
                  </w:r>
                  <w:r>
                    <w:rPr>
                      <w:color w:val="1F1F1F"/>
                      <w:spacing w:val="20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15"/>
                    </w:rPr>
                    <w:t xml:space="preserve"> </w:t>
                  </w:r>
                  <w:r>
                    <w:rPr>
                      <w:color w:val="1F1F1F"/>
                    </w:rPr>
                    <w:t>[224,</w:t>
                  </w:r>
                  <w:r>
                    <w:rPr>
                      <w:color w:val="1F1F1F"/>
                      <w:spacing w:val="20"/>
                    </w:rPr>
                    <w:t xml:space="preserve"> </w:t>
                  </w:r>
                  <w:r>
                    <w:rPr>
                      <w:color w:val="1F1F1F"/>
                      <w:spacing w:val="-4"/>
                    </w:rPr>
                    <w:t>224]</w:t>
                  </w:r>
                </w:p>
                <w:p>
                  <w:pPr>
                    <w:pStyle w:val="5"/>
                    <w:spacing w:before="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5"/>
                    <w:spacing w:line="302" w:lineRule="auto"/>
                    <w:ind w:left="61" w:right="6183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train_path = '/content/damage vehicle/body/training' valid_path</w:t>
                  </w:r>
                  <w:r>
                    <w:rPr>
                      <w:color w:val="1F1F1F"/>
                      <w:spacing w:val="40"/>
                    </w:rPr>
                    <w:t xml:space="preserve"> </w:t>
                  </w:r>
                  <w:r>
                    <w:rPr>
                      <w:color w:val="1F1F1F"/>
                    </w:rPr>
                    <w:t>= '/content/damage</w:t>
                  </w:r>
                  <w:r>
                    <w:rPr>
                      <w:color w:val="1F1F1F"/>
                      <w:spacing w:val="40"/>
                    </w:rPr>
                    <w:t xml:space="preserve"> </w:t>
                  </w:r>
                  <w:r>
                    <w:rPr>
                      <w:color w:val="1F1F1F"/>
                    </w:rPr>
                    <w:t>vehicle/body/validation'</w:t>
                  </w:r>
                </w:p>
              </w:txbxContent>
            </v:textbox>
            <w10:wrap type="topAndBottom"/>
          </v:shape>
        </w:pict>
      </w:r>
      <w:r>
        <w:pict>
          <v:shape id="docshape34" o:spid="_x0000_s1058" o:spt="202" type="#_x0000_t202" style="position:absolute;left:0pt;margin-left:38.45pt;margin-top:70.35pt;height:20.5pt;width:526.75pt;mso-position-horizontal-relative:page;mso-wrap-distance-bottom:0pt;mso-wrap-distance-top:0pt;z-index:-251638784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rPr>
                      <w:rFonts w:ascii="Times New Roman"/>
                      <w:b/>
                      <w:color w:val="000000"/>
                      <w:sz w:val="11"/>
                    </w:rPr>
                  </w:pPr>
                </w:p>
                <w:p>
                  <w:pPr>
                    <w:pStyle w:val="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vgg16</w:t>
                  </w:r>
                  <w:r>
                    <w:rPr>
                      <w:color w:val="1F1F1F"/>
                      <w:spacing w:val="25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30"/>
                    </w:rPr>
                    <w:t xml:space="preserve"> </w:t>
                  </w:r>
                  <w:r>
                    <w:rPr>
                      <w:color w:val="1F1F1F"/>
                    </w:rPr>
                    <w:t>VGG16(input_shape=IMAGE_SIZE</w:t>
                  </w:r>
                  <w:r>
                    <w:rPr>
                      <w:color w:val="1F1F1F"/>
                      <w:spacing w:val="37"/>
                    </w:rPr>
                    <w:t xml:space="preserve"> </w:t>
                  </w:r>
                  <w:r>
                    <w:rPr>
                      <w:color w:val="1F1F1F"/>
                    </w:rPr>
                    <w:t>+</w:t>
                  </w:r>
                  <w:r>
                    <w:rPr>
                      <w:color w:val="1F1F1F"/>
                      <w:spacing w:val="24"/>
                    </w:rPr>
                    <w:t xml:space="preserve"> </w:t>
                  </w:r>
                  <w:r>
                    <w:rPr>
                      <w:color w:val="1F1F1F"/>
                    </w:rPr>
                    <w:t>[3],</w:t>
                  </w:r>
                  <w:r>
                    <w:rPr>
                      <w:color w:val="1F1F1F"/>
                      <w:spacing w:val="32"/>
                    </w:rPr>
                    <w:t xml:space="preserve"> </w:t>
                  </w:r>
                  <w:r>
                    <w:rPr>
                      <w:color w:val="1F1F1F"/>
                    </w:rPr>
                    <w:t>weights='imagenet',</w:t>
                  </w:r>
                  <w:r>
                    <w:rPr>
                      <w:color w:val="1F1F1F"/>
                      <w:spacing w:val="34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include_top=False)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10"/>
        <w:rPr>
          <w:rFonts w:ascii="Times New Roman"/>
          <w:b/>
          <w:sz w:val="8"/>
        </w:rPr>
      </w:pPr>
    </w:p>
    <w:p>
      <w:pPr>
        <w:pStyle w:val="5"/>
        <w:spacing w:before="76" w:line="268" w:lineRule="auto"/>
        <w:ind w:left="583"/>
      </w:pPr>
      <w:r>
        <w:rPr>
          <w:color w:val="1F1F1F"/>
        </w:rPr>
        <w:t>Downloading</w:t>
      </w:r>
      <w:r>
        <w:rPr>
          <w:color w:val="1F1F1F"/>
          <w:spacing w:val="80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80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80"/>
        </w:rPr>
        <w:t xml:space="preserve"> </w:t>
      </w:r>
      <w:r>
        <w:fldChar w:fldCharType="begin"/>
      </w:r>
      <w:r>
        <w:instrText xml:space="preserve"> HYPERLINK "https://storage.googleapis.com/tensorflow/keras-applications/vgg16/vgg16_weights_tf_dim_ordering_tf_kernels_notop.h5" \h </w:instrText>
      </w:r>
      <w:r>
        <w:fldChar w:fldCharType="separate"/>
      </w:r>
      <w:r>
        <w:rPr>
          <w:color w:val="0000EC"/>
          <w:u w:val="single" w:color="0000EC"/>
        </w:rPr>
        <w:t>https://storage.googleapis.com/tensorflow/keras-applications/vgg16/vgg16_weights_tf_dim_ordering_tf_ke</w:t>
      </w:r>
      <w:r>
        <w:rPr>
          <w:color w:val="0000EC"/>
          <w:u w:val="single" w:color="0000EC"/>
        </w:rPr>
        <w:fldChar w:fldCharType="end"/>
      </w:r>
      <w:r>
        <w:rPr>
          <w:color w:val="0000EC"/>
        </w:rPr>
        <w:t xml:space="preserve"> </w:t>
      </w:r>
      <w:r>
        <w:rPr>
          <w:color w:val="1F1F1F"/>
        </w:rPr>
        <w:t>58889256/58889256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3s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0us/step</w:t>
      </w:r>
    </w:p>
    <w:p>
      <w:pPr>
        <w:pStyle w:val="5"/>
        <w:rPr>
          <w:sz w:val="4"/>
        </w:rPr>
      </w:pPr>
      <w:r>
        <w:pict>
          <v:group id="docshapegroup35" o:spid="_x0000_s1059" o:spt="203" style="position:absolute;left:0pt;margin-left:59.45pt;margin-top:3.55pt;height:11.6pt;width:505.25pt;mso-position-horizontal-relative:page;mso-wrap-distance-bottom:0pt;mso-wrap-distance-top:0pt;z-index:-251638784;mso-width-relative:page;mso-height-relative:page;" coordorigin="1189,72" coordsize="10105,232">
            <o:lock v:ext="edit"/>
            <v:rect id="docshape36" o:spid="_x0000_s1060" o:spt="1" style="position:absolute;left:1189;top:71;height:232;width:232;" fillcolor="#EFEFEF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37" o:spid="_x0000_s1061" o:spt="75" type="#_x0000_t75" style="position:absolute;left:1267;top:149;height:74;width:74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docshape38" o:spid="_x0000_s1062" o:spt="1" style="position:absolute;left:11062;top:71;height:232;width:232;" fillcolor="#EFEFEF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39" o:spid="_x0000_s1063" o:spt="75" type="#_x0000_t75" style="position:absolute;left:11140;top:149;height:74;width:7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docshape40" o:spid="_x0000_s1064" o:spt="1" style="position:absolute;left:1420;top:71;height:232;width:9643;" fillcolor="#EFEFEF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41" o:spid="_x0000_s1065" o:spt="1" style="position:absolute;left:1420;top:71;height:232;width:8697;" fillcolor="#000000" filled="t" stroked="f" coordsize="21600,21600">
              <v:path/>
              <v:fill on="t" opacity="9252f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pStyle w:val="5"/>
      </w:pPr>
    </w:p>
    <w:p>
      <w:pPr>
        <w:pStyle w:val="8"/>
        <w:numPr>
          <w:ilvl w:val="0"/>
          <w:numId w:val="2"/>
        </w:numPr>
        <w:tabs>
          <w:tab w:val="left" w:pos="383"/>
        </w:tabs>
        <w:spacing w:before="86" w:after="0" w:line="240" w:lineRule="auto"/>
        <w:ind w:left="382" w:right="0" w:hanging="189"/>
        <w:jc w:val="left"/>
        <w:rPr>
          <w:b/>
          <w:sz w:val="17"/>
        </w:rPr>
      </w:pPr>
      <w:r>
        <w:rPr>
          <w:b/>
          <w:color w:val="1F1F1F"/>
          <w:w w:val="95"/>
          <w:sz w:val="17"/>
        </w:rPr>
        <w:t>Adding</w:t>
      </w:r>
      <w:r>
        <w:rPr>
          <w:b/>
          <w:color w:val="1F1F1F"/>
          <w:spacing w:val="13"/>
          <w:sz w:val="17"/>
        </w:rPr>
        <w:t xml:space="preserve"> </w:t>
      </w:r>
      <w:r>
        <w:rPr>
          <w:b/>
          <w:color w:val="1F1F1F"/>
          <w:w w:val="95"/>
          <w:sz w:val="17"/>
        </w:rPr>
        <w:t>Flatten</w:t>
      </w:r>
      <w:r>
        <w:rPr>
          <w:b/>
          <w:color w:val="1F1F1F"/>
          <w:spacing w:val="10"/>
          <w:sz w:val="17"/>
        </w:rPr>
        <w:t xml:space="preserve"> </w:t>
      </w:r>
      <w:r>
        <w:rPr>
          <w:b/>
          <w:color w:val="1F1F1F"/>
          <w:spacing w:val="-4"/>
          <w:w w:val="95"/>
          <w:sz w:val="17"/>
        </w:rPr>
        <w:t>Layer</w:t>
      </w:r>
    </w:p>
    <w:p>
      <w:pPr>
        <w:pStyle w:val="5"/>
        <w:spacing w:before="9"/>
        <w:rPr>
          <w:rFonts w:ascii="Times New Roman"/>
          <w:b/>
          <w:sz w:val="21"/>
        </w:rPr>
      </w:pPr>
      <w:r>
        <w:pict>
          <v:shape id="docshape42" o:spid="_x0000_s1066" o:spt="202" type="#_x0000_t202" style="position:absolute;left:0pt;margin-left:38.45pt;margin-top:13.7pt;height:30.5pt;width:526.75pt;mso-position-horizontal-relative:page;mso-wrap-distance-bottom:0pt;mso-wrap-distance-top:0pt;z-index:-251637760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rPr>
                      <w:rFonts w:ascii="Times New Roman"/>
                      <w:b/>
                      <w:color w:val="000000"/>
                      <w:sz w:val="11"/>
                    </w:rPr>
                  </w:pPr>
                </w:p>
                <w:p>
                  <w:pPr>
                    <w:pStyle w:val="5"/>
                    <w:spacing w:line="288" w:lineRule="auto"/>
                    <w:ind w:left="383" w:right="7556" w:hanging="322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for layer in vgg16.layers: layer.trainable = False</w:t>
                  </w:r>
                </w:p>
              </w:txbxContent>
            </v:textbox>
            <w10:wrap type="topAndBottom"/>
          </v:shape>
        </w:pict>
      </w:r>
      <w:r>
        <w:pict>
          <v:shape id="docshape43" o:spid="_x0000_s1067" o:spt="202" type="#_x0000_t202" style="position:absolute;left:0pt;margin-left:38.45pt;margin-top:50.45pt;height:20.5pt;width:526.75pt;mso-position-horizontal-relative:page;mso-wrap-distance-bottom:0pt;mso-wrap-distance-top:0pt;z-index:-251637760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rPr>
                      <w:rFonts w:ascii="Times New Roman"/>
                      <w:b/>
                      <w:color w:val="000000"/>
                      <w:sz w:val="11"/>
                    </w:rPr>
                  </w:pPr>
                </w:p>
                <w:p>
                  <w:pPr>
                    <w:pStyle w:val="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folders</w:t>
                  </w:r>
                  <w:r>
                    <w:rPr>
                      <w:color w:val="1F1F1F"/>
                      <w:spacing w:val="26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31"/>
                    </w:rPr>
                    <w:t xml:space="preserve"> </w:t>
                  </w:r>
                  <w:r>
                    <w:rPr>
                      <w:color w:val="1F1F1F"/>
                    </w:rPr>
                    <w:t>glob('/content/damage</w:t>
                  </w:r>
                  <w:r>
                    <w:rPr>
                      <w:color w:val="1F1F1F"/>
                      <w:spacing w:val="36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vehicle/body/training/*')</w:t>
                  </w:r>
                </w:p>
              </w:txbxContent>
            </v:textbox>
            <w10:wrap type="topAndBottom"/>
          </v:shape>
        </w:pict>
      </w:r>
      <w:r>
        <w:pict>
          <v:group id="docshapegroup44" o:spid="_x0000_s1068" o:spt="203" style="position:absolute;left:0pt;margin-left:38.45pt;margin-top:77.25pt;height:20.5pt;width:526.75pt;mso-position-horizontal-relative:page;mso-wrap-distance-bottom:0pt;mso-wrap-distance-top:0pt;z-index:-251636736;mso-width-relative:page;mso-height-relative:page;" coordorigin="769,1546" coordsize="10535,410">
            <o:lock v:ext="edit"/>
            <v:rect id="docshape45" o:spid="_x0000_s1069" o:spt="1" style="position:absolute;left:769;top:1545;height:410;width:10535;" fillcolor="#F6F6F6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46" o:spid="_x0000_s1070" o:spt="202" type="#_x0000_t202" style="position:absolute;left:830;top:1699;height:140;width:5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9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F1F1F"/>
                        <w:spacing w:val="-2"/>
                        <w:sz w:val="14"/>
                      </w:rPr>
                      <w:t>folders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9"/>
        <w:rPr>
          <w:rFonts w:ascii="Times New Roman"/>
          <w:b/>
          <w:sz w:val="8"/>
        </w:rPr>
      </w:pPr>
    </w:p>
    <w:p>
      <w:pPr>
        <w:pStyle w:val="5"/>
        <w:spacing w:before="10"/>
        <w:rPr>
          <w:rFonts w:ascii="Times New Roman"/>
          <w:b/>
          <w:sz w:val="8"/>
        </w:rPr>
      </w:pPr>
    </w:p>
    <w:p>
      <w:pPr>
        <w:pStyle w:val="5"/>
        <w:spacing w:before="64" w:line="271" w:lineRule="auto"/>
        <w:ind w:left="665" w:right="5735" w:hanging="82"/>
      </w:pPr>
      <w:r>
        <w:rPr>
          <w:color w:val="1F1F1F"/>
        </w:rPr>
        <w:t>['/content/damage vehicle/body/training/00-front', '/content/damage vehicle/body/training/01-rear', '/content/damage vehicle/body/training/02-side']</w:t>
      </w:r>
    </w:p>
    <w:p>
      <w:pPr>
        <w:pStyle w:val="5"/>
        <w:spacing w:before="10"/>
        <w:rPr>
          <w:sz w:val="15"/>
        </w:rPr>
      </w:pPr>
      <w:r>
        <w:pict>
          <v:shape id="docshape47" o:spid="_x0000_s1071" o:spt="202" type="#_x0000_t202" style="position:absolute;left:0pt;margin-left:38.45pt;margin-top:10.5pt;height:20.5pt;width:526.75pt;mso-position-horizontal-relative:page;mso-wrap-distance-bottom:0pt;mso-wrap-distance-top:0pt;z-index:-25163673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/>
                    <w:rPr>
                      <w:color w:val="000000"/>
                      <w:sz w:val="10"/>
                    </w:rPr>
                  </w:pPr>
                </w:p>
                <w:p>
                  <w:pPr>
                    <w:pStyle w:val="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1F1F1F"/>
                      <w:spacing w:val="3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8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Flatten()(vgg16.output)</w:t>
                  </w:r>
                </w:p>
              </w:txbxContent>
            </v:textbox>
            <w10:wrap type="topAndBottom"/>
          </v:shape>
        </w:pict>
      </w:r>
      <w:r>
        <w:pict>
          <v:shape id="docshape48" o:spid="_x0000_s1072" o:spt="202" type="#_x0000_t202" style="position:absolute;left:0pt;margin-left:38.45pt;margin-top:37.3pt;height:20.5pt;width:526.75pt;mso-position-horizontal-relative:page;mso-wrap-distance-bottom:0pt;mso-wrap-distance-top:0pt;z-index:-251635712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rPr>
                      <w:color w:val="000000"/>
                      <w:sz w:val="11"/>
                    </w:rPr>
                  </w:pPr>
                </w:p>
                <w:p>
                  <w:pPr>
                    <w:pStyle w:val="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  <w:spacing w:val="-2"/>
                    </w:rPr>
                    <w:t>len(folders)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8"/>
        <w:rPr>
          <w:sz w:val="8"/>
        </w:rPr>
      </w:pPr>
    </w:p>
    <w:p>
      <w:pPr>
        <w:pStyle w:val="5"/>
        <w:spacing w:before="79"/>
        <w:ind w:left="583"/>
      </w:pPr>
      <w:r>
        <w:rPr>
          <w:color w:val="1F1F1F"/>
          <w:w w:val="99"/>
        </w:rPr>
        <w:t>3</w:t>
      </w:r>
    </w:p>
    <w:p>
      <w:pPr>
        <w:pStyle w:val="5"/>
      </w:pPr>
    </w:p>
    <w:p>
      <w:pPr>
        <w:pStyle w:val="5"/>
        <w:spacing w:before="9"/>
        <w:rPr>
          <w:sz w:val="15"/>
        </w:rPr>
      </w:pPr>
    </w:p>
    <w:p>
      <w:pPr>
        <w:pStyle w:val="8"/>
        <w:numPr>
          <w:ilvl w:val="0"/>
          <w:numId w:val="2"/>
        </w:numPr>
        <w:tabs>
          <w:tab w:val="left" w:pos="383"/>
        </w:tabs>
        <w:spacing w:before="0" w:after="0" w:line="240" w:lineRule="auto"/>
        <w:ind w:left="382" w:right="0" w:hanging="189"/>
        <w:jc w:val="left"/>
        <w:rPr>
          <w:b/>
          <w:sz w:val="17"/>
        </w:rPr>
      </w:pPr>
      <w:r>
        <w:rPr>
          <w:b/>
          <w:color w:val="1F1F1F"/>
          <w:w w:val="95"/>
          <w:sz w:val="17"/>
        </w:rPr>
        <w:t>Adding</w:t>
      </w:r>
      <w:r>
        <w:rPr>
          <w:b/>
          <w:color w:val="1F1F1F"/>
          <w:spacing w:val="11"/>
          <w:sz w:val="17"/>
        </w:rPr>
        <w:t xml:space="preserve"> </w:t>
      </w:r>
      <w:r>
        <w:rPr>
          <w:b/>
          <w:color w:val="1F1F1F"/>
          <w:w w:val="95"/>
          <w:sz w:val="17"/>
        </w:rPr>
        <w:t>Output</w:t>
      </w:r>
      <w:r>
        <w:rPr>
          <w:b/>
          <w:color w:val="1F1F1F"/>
          <w:spacing w:val="12"/>
          <w:sz w:val="17"/>
        </w:rPr>
        <w:t xml:space="preserve"> </w:t>
      </w:r>
      <w:r>
        <w:rPr>
          <w:b/>
          <w:color w:val="1F1F1F"/>
          <w:spacing w:val="-2"/>
          <w:w w:val="95"/>
          <w:sz w:val="17"/>
        </w:rPr>
        <w:t>Layer</w:t>
      </w:r>
    </w:p>
    <w:p>
      <w:pPr>
        <w:pStyle w:val="5"/>
        <w:spacing w:before="5"/>
        <w:rPr>
          <w:rFonts w:ascii="Times New Roman"/>
          <w:b/>
          <w:sz w:val="21"/>
        </w:rPr>
      </w:pPr>
      <w:r>
        <w:pict>
          <v:shape id="docshape49" o:spid="_x0000_s1073" o:spt="202" type="#_x0000_t202" style="position:absolute;left:0pt;margin-left:38.45pt;margin-top:13.55pt;height:20.5pt;width:526.75pt;mso-position-horizontal-relative:page;mso-wrap-distance-bottom:0pt;mso-wrap-distance-top:0pt;z-index:-251635712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"/>
                    <w:rPr>
                      <w:rFonts w:ascii="Times New Roman"/>
                      <w:b/>
                      <w:color w:val="000000"/>
                      <w:sz w:val="11"/>
                    </w:rPr>
                  </w:pPr>
                </w:p>
                <w:p>
                  <w:pPr>
                    <w:pStyle w:val="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prediction</w:t>
                  </w:r>
                  <w:r>
                    <w:rPr>
                      <w:color w:val="1F1F1F"/>
                      <w:spacing w:val="34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27"/>
                    </w:rPr>
                    <w:t xml:space="preserve"> </w:t>
                  </w:r>
                  <w:r>
                    <w:rPr>
                      <w:color w:val="1F1F1F"/>
                    </w:rPr>
                    <w:t>Dense(len(folders),</w:t>
                  </w:r>
                  <w:r>
                    <w:rPr>
                      <w:color w:val="1F1F1F"/>
                      <w:spacing w:val="30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activation='softmax')(x)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11"/>
        <w:rPr>
          <w:rFonts w:ascii="Times New Roman"/>
          <w:b/>
          <w:sz w:val="18"/>
        </w:rPr>
      </w:pPr>
    </w:p>
    <w:p>
      <w:pPr>
        <w:pStyle w:val="8"/>
        <w:numPr>
          <w:ilvl w:val="0"/>
          <w:numId w:val="2"/>
        </w:numPr>
        <w:tabs>
          <w:tab w:val="left" w:pos="383"/>
        </w:tabs>
        <w:spacing w:before="0" w:after="0" w:line="240" w:lineRule="auto"/>
        <w:ind w:left="382" w:right="0" w:hanging="189"/>
        <w:jc w:val="left"/>
        <w:rPr>
          <w:b/>
          <w:sz w:val="17"/>
        </w:rPr>
      </w:pPr>
      <w:r>
        <w:rPr>
          <w:b/>
          <w:color w:val="1F1F1F"/>
          <w:sz w:val="17"/>
        </w:rPr>
        <w:t>Creating</w:t>
      </w:r>
      <w:r>
        <w:rPr>
          <w:b/>
          <w:color w:val="1F1F1F"/>
          <w:spacing w:val="-5"/>
          <w:sz w:val="17"/>
        </w:rPr>
        <w:t xml:space="preserve"> </w:t>
      </w:r>
      <w:r>
        <w:rPr>
          <w:b/>
          <w:color w:val="1F1F1F"/>
          <w:sz w:val="17"/>
        </w:rPr>
        <w:t>A</w:t>
      </w:r>
      <w:r>
        <w:rPr>
          <w:b/>
          <w:color w:val="1F1F1F"/>
          <w:spacing w:val="-8"/>
          <w:sz w:val="17"/>
        </w:rPr>
        <w:t xml:space="preserve"> </w:t>
      </w:r>
      <w:r>
        <w:rPr>
          <w:b/>
          <w:color w:val="1F1F1F"/>
          <w:sz w:val="17"/>
        </w:rPr>
        <w:t>Model</w:t>
      </w:r>
      <w:r>
        <w:rPr>
          <w:b/>
          <w:color w:val="1F1F1F"/>
          <w:spacing w:val="-10"/>
          <w:sz w:val="17"/>
        </w:rPr>
        <w:t xml:space="preserve"> </w:t>
      </w:r>
      <w:r>
        <w:rPr>
          <w:b/>
          <w:color w:val="1F1F1F"/>
          <w:spacing w:val="-2"/>
          <w:sz w:val="17"/>
        </w:rPr>
        <w:t>Object</w:t>
      </w:r>
    </w:p>
    <w:p>
      <w:pPr>
        <w:pStyle w:val="5"/>
        <w:spacing w:before="6"/>
        <w:rPr>
          <w:rFonts w:ascii="Times New Roman"/>
          <w:b/>
          <w:sz w:val="21"/>
        </w:rPr>
      </w:pPr>
      <w:r>
        <w:pict>
          <v:shape id="docshape50" o:spid="_x0000_s1074" o:spt="202" type="#_x0000_t202" style="position:absolute;left:0pt;margin-left:38.45pt;margin-top:13.55pt;height:20.5pt;width:526.75pt;mso-position-horizontal-relative:page;mso-wrap-distance-bottom:0pt;mso-wrap-distance-top:0pt;z-index:-251634688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"/>
                    <w:rPr>
                      <w:rFonts w:ascii="Times New Roman"/>
                      <w:b/>
                      <w:color w:val="000000"/>
                      <w:sz w:val="11"/>
                    </w:rPr>
                  </w:pPr>
                </w:p>
                <w:p>
                  <w:pPr>
                    <w:pStyle w:val="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model</w:t>
                  </w:r>
                  <w:r>
                    <w:rPr>
                      <w:color w:val="1F1F1F"/>
                      <w:spacing w:val="35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27"/>
                    </w:rPr>
                    <w:t xml:space="preserve"> </w:t>
                  </w:r>
                  <w:r>
                    <w:rPr>
                      <w:color w:val="1F1F1F"/>
                    </w:rPr>
                    <w:t>Model(inputs=vgg16.input,</w:t>
                  </w:r>
                  <w:r>
                    <w:rPr>
                      <w:color w:val="1F1F1F"/>
                      <w:spacing w:val="34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outputs=prediction)</w:t>
                  </w:r>
                </w:p>
              </w:txbxContent>
            </v:textbox>
            <w10:wrap type="topAndBottom"/>
          </v:shape>
        </w:pict>
      </w:r>
      <w:r>
        <w:pict>
          <v:shape id="docshape51" o:spid="_x0000_s1075" o:spt="202" type="#_x0000_t202" style="position:absolute;left:0pt;margin-left:38.45pt;margin-top:40.35pt;height:20.5pt;width:526.75pt;mso-position-horizontal-relative:page;mso-wrap-distance-bottom:0pt;mso-wrap-distance-top:0pt;z-index:-251634688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/>
                    <w:rPr>
                      <w:rFonts w:ascii="Times New Roman"/>
                      <w:b/>
                      <w:color w:val="000000"/>
                      <w:sz w:val="11"/>
                    </w:rPr>
                  </w:pPr>
                </w:p>
                <w:p>
                  <w:pPr>
                    <w:pStyle w:val="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  <w:spacing w:val="-2"/>
                    </w:rPr>
                    <w:t>model.summary()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10"/>
        <w:rPr>
          <w:rFonts w:ascii="Times New Roman"/>
          <w:b/>
          <w:sz w:val="8"/>
        </w:rPr>
      </w:pPr>
    </w:p>
    <w:p>
      <w:pPr>
        <w:pStyle w:val="5"/>
        <w:spacing w:before="81"/>
        <w:ind w:left="583"/>
      </w:pPr>
      <w:r>
        <w:rPr>
          <w:color w:val="1F1F1F"/>
        </w:rPr>
        <w:t>Model:</w:t>
      </w:r>
      <w:r>
        <w:rPr>
          <w:color w:val="1F1F1F"/>
          <w:spacing w:val="18"/>
        </w:rPr>
        <w:t xml:space="preserve"> </w:t>
      </w:r>
      <w:r>
        <w:rPr>
          <w:color w:val="1F1F1F"/>
          <w:spacing w:val="-2"/>
        </w:rPr>
        <w:t>"model"</w:t>
      </w:r>
    </w:p>
    <w:p>
      <w:pPr>
        <w:pStyle w:val="5"/>
        <w:spacing w:before="10"/>
        <w:rPr>
          <w:sz w:val="11"/>
        </w:rPr>
      </w:pPr>
      <w:r>
        <w:pict>
          <v:shape id="docshape52" o:spid="_x0000_s1076" style="position:absolute;left:0pt;margin-left:62.05pt;margin-top:8.15pt;height:0.1pt;width:262.75pt;mso-position-horizontal-relative:page;mso-wrap-distance-bottom:0pt;mso-wrap-distance-top:0pt;z-index:-251633664;mso-width-relative:page;mso-height-relative:page;" filled="f" stroked="t" coordorigin="1242,163" coordsize="5255,0" path="m1242,163l6497,163e">
            <v:path arrowok="t"/>
            <v:fill on="f" focussize="0,0"/>
            <v:stroke weight="0.514645669291339pt" color="#1F1F1F"/>
            <v:imagedata o:title=""/>
            <o:lock v:ext="edit"/>
            <w10:wrap type="topAndBottom"/>
          </v:shape>
        </w:pict>
      </w:r>
    </w:p>
    <w:p>
      <w:pPr>
        <w:pStyle w:val="5"/>
        <w:tabs>
          <w:tab w:val="left" w:pos="2931"/>
          <w:tab w:val="left" w:pos="5030"/>
        </w:tabs>
        <w:ind w:left="665"/>
      </w:pPr>
      <w:r>
        <w:rPr>
          <w:color w:val="1F1F1F"/>
        </w:rPr>
        <w:t>Layer</w:t>
      </w:r>
      <w:r>
        <w:rPr>
          <w:color w:val="1F1F1F"/>
          <w:spacing w:val="19"/>
        </w:rPr>
        <w:t xml:space="preserve"> </w:t>
      </w:r>
      <w:r>
        <w:rPr>
          <w:color w:val="1F1F1F"/>
          <w:spacing w:val="-2"/>
        </w:rPr>
        <w:t>(type)</w:t>
      </w:r>
      <w:r>
        <w:rPr>
          <w:color w:val="1F1F1F"/>
        </w:rPr>
        <w:tab/>
      </w:r>
      <w:r>
        <w:rPr>
          <w:color w:val="1F1F1F"/>
        </w:rPr>
        <w:t>Output</w:t>
      </w:r>
      <w:r>
        <w:rPr>
          <w:color w:val="1F1F1F"/>
          <w:spacing w:val="17"/>
        </w:rPr>
        <w:t xml:space="preserve"> </w:t>
      </w:r>
      <w:r>
        <w:rPr>
          <w:color w:val="1F1F1F"/>
          <w:spacing w:val="-2"/>
        </w:rPr>
        <w:t>Shape</w:t>
      </w:r>
      <w:r>
        <w:rPr>
          <w:color w:val="1F1F1F"/>
        </w:rPr>
        <w:tab/>
      </w:r>
      <w:r>
        <w:rPr>
          <w:color w:val="1F1F1F"/>
        </w:rPr>
        <w:t>Param</w:t>
      </w:r>
      <w:r>
        <w:rPr>
          <w:color w:val="1F1F1F"/>
          <w:spacing w:val="19"/>
        </w:rPr>
        <w:t xml:space="preserve"> </w:t>
      </w:r>
      <w:r>
        <w:rPr>
          <w:color w:val="1F1F1F"/>
          <w:spacing w:val="-10"/>
        </w:rPr>
        <w:t>#</w:t>
      </w:r>
    </w:p>
    <w:p>
      <w:pPr>
        <w:spacing w:before="14"/>
        <w:ind w:left="583" w:right="0" w:firstLine="0"/>
        <w:jc w:val="left"/>
        <w:rPr>
          <w:sz w:val="14"/>
        </w:rPr>
      </w:pPr>
      <w:r>
        <w:pict>
          <v:shape id="docshape53" o:spid="_x0000_s1077" o:spt="202" type="#_x0000_t202" style="position:absolute;left:0pt;margin-left:64pt;margin-top:10.1pt;height:97.25pt;width:247.5pt;mso-position-horizontal-relative:page;mso-wrap-distance-bottom:0pt;mso-wrap-distance-top:0pt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29"/>
                    <w:gridCol w:w="1987"/>
                    <w:gridCol w:w="73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9" w:hRule="atLeast"/>
                    </w:trPr>
                    <w:tc>
                      <w:tcPr>
                        <w:tcW w:w="2229" w:type="dxa"/>
                      </w:tcPr>
                      <w:p>
                        <w:pPr>
                          <w:pStyle w:val="9"/>
                          <w:spacing w:line="139" w:lineRule="exact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input_1</w:t>
                        </w:r>
                        <w:r>
                          <w:rPr>
                            <w:color w:val="1F1F1F"/>
                            <w:spacing w:val="2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(InputLayer)</w:t>
                        </w:r>
                      </w:p>
                    </w:tc>
                    <w:tc>
                      <w:tcPr>
                        <w:tcW w:w="1987" w:type="dxa"/>
                      </w:tcPr>
                      <w:p>
                        <w:pPr>
                          <w:pStyle w:val="9"/>
                          <w:spacing w:line="139" w:lineRule="exact"/>
                          <w:ind w:left="8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[(None,</w:t>
                        </w:r>
                        <w:r>
                          <w:rPr>
                            <w:color w:val="1F1F1F"/>
                            <w:spacing w:val="1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224,</w:t>
                        </w:r>
                        <w:r>
                          <w:rPr>
                            <w:color w:val="1F1F1F"/>
                            <w:spacing w:val="1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224,</w:t>
                        </w:r>
                        <w:r>
                          <w:rPr>
                            <w:color w:val="1F1F1F"/>
                            <w:spacing w:val="1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>3)]</w:t>
                        </w:r>
                      </w:p>
                    </w:tc>
                    <w:tc>
                      <w:tcPr>
                        <w:tcW w:w="733" w:type="dxa"/>
                      </w:tcPr>
                      <w:p>
                        <w:pPr>
                          <w:pStyle w:val="9"/>
                          <w:spacing w:line="139" w:lineRule="exact"/>
                          <w:ind w:left="203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w w:val="99"/>
                            <w:sz w:val="14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4" w:hRule="atLeast"/>
                    </w:trPr>
                    <w:tc>
                      <w:tcPr>
                        <w:tcW w:w="2229" w:type="dxa"/>
                      </w:tcPr>
                      <w:p>
                        <w:pPr>
                          <w:pStyle w:val="9"/>
                          <w:spacing w:before="85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block1_conv1</w:t>
                        </w:r>
                        <w:r>
                          <w:rPr>
                            <w:color w:val="1F1F1F"/>
                            <w:spacing w:val="3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(Conv2D)</w:t>
                        </w:r>
                      </w:p>
                    </w:tc>
                    <w:tc>
                      <w:tcPr>
                        <w:tcW w:w="1987" w:type="dxa"/>
                      </w:tcPr>
                      <w:p>
                        <w:pPr>
                          <w:pStyle w:val="9"/>
                          <w:spacing w:before="85"/>
                          <w:ind w:left="8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(None,</w:t>
                        </w:r>
                        <w:r>
                          <w:rPr>
                            <w:color w:val="1F1F1F"/>
                            <w:spacing w:val="1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224,</w:t>
                        </w:r>
                        <w:r>
                          <w:rPr>
                            <w:color w:val="1F1F1F"/>
                            <w:spacing w:val="1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224,</w:t>
                        </w:r>
                        <w:r>
                          <w:rPr>
                            <w:color w:val="1F1F1F"/>
                            <w:spacing w:val="1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>64)</w:t>
                        </w:r>
                      </w:p>
                    </w:tc>
                    <w:tc>
                      <w:tcPr>
                        <w:tcW w:w="733" w:type="dxa"/>
                      </w:tcPr>
                      <w:p>
                        <w:pPr>
                          <w:pStyle w:val="9"/>
                          <w:spacing w:before="85"/>
                          <w:ind w:left="203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>1792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2" w:hRule="atLeast"/>
                    </w:trPr>
                    <w:tc>
                      <w:tcPr>
                        <w:tcW w:w="2229" w:type="dxa"/>
                      </w:tcPr>
                      <w:p>
                        <w:pPr>
                          <w:pStyle w:val="9"/>
                          <w:spacing w:before="89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block1_conv2</w:t>
                        </w:r>
                        <w:r>
                          <w:rPr>
                            <w:color w:val="1F1F1F"/>
                            <w:spacing w:val="3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(Conv2D)</w:t>
                        </w:r>
                      </w:p>
                    </w:tc>
                    <w:tc>
                      <w:tcPr>
                        <w:tcW w:w="1987" w:type="dxa"/>
                      </w:tcPr>
                      <w:p>
                        <w:pPr>
                          <w:pStyle w:val="9"/>
                          <w:spacing w:before="89"/>
                          <w:ind w:left="8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(None,</w:t>
                        </w:r>
                        <w:r>
                          <w:rPr>
                            <w:color w:val="1F1F1F"/>
                            <w:spacing w:val="1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224,</w:t>
                        </w:r>
                        <w:r>
                          <w:rPr>
                            <w:color w:val="1F1F1F"/>
                            <w:spacing w:val="1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224,</w:t>
                        </w:r>
                        <w:r>
                          <w:rPr>
                            <w:color w:val="1F1F1F"/>
                            <w:spacing w:val="1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>64)</w:t>
                        </w:r>
                      </w:p>
                    </w:tc>
                    <w:tc>
                      <w:tcPr>
                        <w:tcW w:w="733" w:type="dxa"/>
                      </w:tcPr>
                      <w:p>
                        <w:pPr>
                          <w:pStyle w:val="9"/>
                          <w:spacing w:before="89"/>
                          <w:ind w:left="203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36928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2229" w:type="dxa"/>
                      </w:tcPr>
                      <w:p>
                        <w:pPr>
                          <w:pStyle w:val="9"/>
                          <w:spacing w:before="82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block1_pool</w:t>
                        </w:r>
                        <w:r>
                          <w:rPr>
                            <w:color w:val="1F1F1F"/>
                            <w:spacing w:val="3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(MaxPooling2D)</w:t>
                        </w:r>
                      </w:p>
                    </w:tc>
                    <w:tc>
                      <w:tcPr>
                        <w:tcW w:w="1987" w:type="dxa"/>
                      </w:tcPr>
                      <w:p>
                        <w:pPr>
                          <w:pStyle w:val="9"/>
                          <w:spacing w:before="82"/>
                          <w:ind w:left="8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(None,</w:t>
                        </w:r>
                        <w:r>
                          <w:rPr>
                            <w:color w:val="1F1F1F"/>
                            <w:spacing w:val="1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112,</w:t>
                        </w:r>
                        <w:r>
                          <w:rPr>
                            <w:color w:val="1F1F1F"/>
                            <w:spacing w:val="1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112,</w:t>
                        </w:r>
                        <w:r>
                          <w:rPr>
                            <w:color w:val="1F1F1F"/>
                            <w:spacing w:val="1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>64)</w:t>
                        </w:r>
                      </w:p>
                    </w:tc>
                    <w:tc>
                      <w:tcPr>
                        <w:tcW w:w="733" w:type="dxa"/>
                      </w:tcPr>
                      <w:p>
                        <w:pPr>
                          <w:pStyle w:val="9"/>
                          <w:spacing w:before="82"/>
                          <w:ind w:left="203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w w:val="99"/>
                            <w:sz w:val="14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2229" w:type="dxa"/>
                      </w:tcPr>
                      <w:p>
                        <w:pPr>
                          <w:pStyle w:val="9"/>
                          <w:spacing w:before="87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block2_conv1</w:t>
                        </w:r>
                        <w:r>
                          <w:rPr>
                            <w:color w:val="1F1F1F"/>
                            <w:spacing w:val="3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(Conv2D)</w:t>
                        </w:r>
                      </w:p>
                    </w:tc>
                    <w:tc>
                      <w:tcPr>
                        <w:tcW w:w="1987" w:type="dxa"/>
                      </w:tcPr>
                      <w:p>
                        <w:pPr>
                          <w:pStyle w:val="9"/>
                          <w:spacing w:before="87"/>
                          <w:ind w:left="8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(None,</w:t>
                        </w:r>
                        <w:r>
                          <w:rPr>
                            <w:color w:val="1F1F1F"/>
                            <w:spacing w:val="1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112,</w:t>
                        </w:r>
                        <w:r>
                          <w:rPr>
                            <w:color w:val="1F1F1F"/>
                            <w:spacing w:val="1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112,</w:t>
                        </w:r>
                        <w:r>
                          <w:rPr>
                            <w:color w:val="1F1F1F"/>
                            <w:spacing w:val="1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>128)</w:t>
                        </w:r>
                      </w:p>
                    </w:tc>
                    <w:tc>
                      <w:tcPr>
                        <w:tcW w:w="733" w:type="dxa"/>
                      </w:tcPr>
                      <w:p>
                        <w:pPr>
                          <w:pStyle w:val="9"/>
                          <w:spacing w:before="87"/>
                          <w:ind w:left="203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73856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29" w:type="dxa"/>
                      </w:tcPr>
                      <w:p>
                        <w:pPr>
                          <w:pStyle w:val="9"/>
                          <w:spacing w:before="82" w:line="145" w:lineRule="exact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block2_conv2</w:t>
                        </w:r>
                        <w:r>
                          <w:rPr>
                            <w:color w:val="1F1F1F"/>
                            <w:spacing w:val="3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(Conv2D)</w:t>
                        </w:r>
                      </w:p>
                    </w:tc>
                    <w:tc>
                      <w:tcPr>
                        <w:tcW w:w="1987" w:type="dxa"/>
                      </w:tcPr>
                      <w:p>
                        <w:pPr>
                          <w:pStyle w:val="9"/>
                          <w:spacing w:before="82" w:line="145" w:lineRule="exact"/>
                          <w:ind w:left="8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(None,</w:t>
                        </w:r>
                        <w:r>
                          <w:rPr>
                            <w:color w:val="1F1F1F"/>
                            <w:spacing w:val="1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112,</w:t>
                        </w:r>
                        <w:r>
                          <w:rPr>
                            <w:color w:val="1F1F1F"/>
                            <w:spacing w:val="1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112,</w:t>
                        </w:r>
                        <w:r>
                          <w:rPr>
                            <w:color w:val="1F1F1F"/>
                            <w:spacing w:val="1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>128)</w:t>
                        </w:r>
                      </w:p>
                    </w:tc>
                    <w:tc>
                      <w:tcPr>
                        <w:tcW w:w="733" w:type="dxa"/>
                      </w:tcPr>
                      <w:p>
                        <w:pPr>
                          <w:pStyle w:val="9"/>
                          <w:spacing w:before="82" w:line="145" w:lineRule="exact"/>
                          <w:ind w:left="203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147584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  <w10:wrap type="topAndBottom"/>
          </v:shape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7016750</wp:posOffset>
            </wp:positionH>
            <wp:positionV relativeFrom="paragraph">
              <wp:posOffset>1192530</wp:posOffset>
            </wp:positionV>
            <wp:extent cx="46355" cy="53340"/>
            <wp:effectExtent l="0" t="0" r="0" b="0"/>
            <wp:wrapTopAndBottom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  <w:spacing w:val="-2"/>
          <w:sz w:val="14"/>
        </w:rPr>
        <w:t>=================================================================</w:t>
      </w:r>
    </w:p>
    <w:p>
      <w:pPr>
        <w:spacing w:after="0"/>
        <w:jc w:val="left"/>
        <w:rPr>
          <w:sz w:val="14"/>
        </w:rPr>
        <w:sectPr>
          <w:pgSz w:w="11920" w:h="16870"/>
          <w:pgMar w:top="560" w:right="420" w:bottom="480" w:left="660" w:header="0" w:footer="292" w:gutter="0"/>
          <w:cols w:space="720" w:num="1"/>
        </w:sectPr>
      </w:pPr>
    </w:p>
    <w:p>
      <w:pPr>
        <w:pStyle w:val="5"/>
        <w:spacing w:before="4"/>
        <w:rPr>
          <w:sz w:val="2"/>
        </w:rPr>
      </w:pPr>
      <w:r>
        <w:pict>
          <v:group id="docshapegroup54" o:spid="_x0000_s1078" o:spt="203" style="position:absolute;left:0pt;margin-left:546.25pt;margin-top:792.5pt;height:15.8pt;width:15.8pt;mso-position-horizontal-relative:page;mso-position-vertical-relative:page;z-index:-251646976;mso-width-relative:page;mso-height-relative:page;" coordorigin="10925,15851" coordsize="316,316">
            <o:lock v:ext="edit"/>
            <v:shape id="docshape55" o:spid="_x0000_s1079" o:spt="75" type="#_x0000_t75" style="position:absolute;left:10925;top:15851;height:316;width:316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docshape56" o:spid="_x0000_s1080" o:spt="75" type="#_x0000_t75" style="position:absolute;left:10999;top:15925;height:169;width:169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</v:group>
        </w:pict>
      </w:r>
    </w:p>
    <w:tbl>
      <w:tblPr>
        <w:tblStyle w:val="4"/>
        <w:tblW w:w="0" w:type="auto"/>
        <w:tblInd w:w="6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4"/>
        <w:gridCol w:w="608"/>
        <w:gridCol w:w="330"/>
        <w:gridCol w:w="322"/>
        <w:gridCol w:w="644"/>
        <w:gridCol w:w="8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2214" w:type="dxa"/>
          </w:tcPr>
          <w:p>
            <w:pPr>
              <w:pStyle w:val="9"/>
              <w:spacing w:line="139" w:lineRule="exact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block2_pool</w:t>
            </w:r>
            <w:r>
              <w:rPr>
                <w:color w:val="1F1F1F"/>
                <w:spacing w:val="36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(MaxPooling2D)</w:t>
            </w:r>
          </w:p>
        </w:tc>
        <w:tc>
          <w:tcPr>
            <w:tcW w:w="608" w:type="dxa"/>
          </w:tcPr>
          <w:p>
            <w:pPr>
              <w:pStyle w:val="9"/>
              <w:spacing w:line="139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line="139" w:lineRule="exact"/>
              <w:ind w:left="5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56,</w:t>
            </w:r>
          </w:p>
        </w:tc>
        <w:tc>
          <w:tcPr>
            <w:tcW w:w="322" w:type="dxa"/>
          </w:tcPr>
          <w:p>
            <w:pPr>
              <w:pStyle w:val="9"/>
              <w:spacing w:line="139" w:lineRule="exact"/>
              <w:ind w:left="42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56,</w:t>
            </w:r>
          </w:p>
        </w:tc>
        <w:tc>
          <w:tcPr>
            <w:tcW w:w="644" w:type="dxa"/>
          </w:tcPr>
          <w:p>
            <w:pPr>
              <w:pStyle w:val="9"/>
              <w:spacing w:line="139" w:lineRule="exact"/>
              <w:ind w:left="42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128)</w:t>
            </w:r>
          </w:p>
        </w:tc>
        <w:tc>
          <w:tcPr>
            <w:tcW w:w="880" w:type="dxa"/>
          </w:tcPr>
          <w:p>
            <w:pPr>
              <w:pStyle w:val="9"/>
              <w:spacing w:line="139" w:lineRule="exact"/>
              <w:ind w:left="282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214" w:type="dxa"/>
          </w:tcPr>
          <w:p>
            <w:pPr>
              <w:pStyle w:val="9"/>
              <w:spacing w:before="85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block3_conv1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(Conv2D)</w:t>
            </w:r>
          </w:p>
        </w:tc>
        <w:tc>
          <w:tcPr>
            <w:tcW w:w="608" w:type="dxa"/>
          </w:tcPr>
          <w:p>
            <w:pPr>
              <w:pStyle w:val="9"/>
              <w:spacing w:before="85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before="85"/>
              <w:ind w:left="5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56,</w:t>
            </w:r>
          </w:p>
        </w:tc>
        <w:tc>
          <w:tcPr>
            <w:tcW w:w="322" w:type="dxa"/>
          </w:tcPr>
          <w:p>
            <w:pPr>
              <w:pStyle w:val="9"/>
              <w:spacing w:before="85"/>
              <w:ind w:left="42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56,</w:t>
            </w:r>
          </w:p>
        </w:tc>
        <w:tc>
          <w:tcPr>
            <w:tcW w:w="644" w:type="dxa"/>
          </w:tcPr>
          <w:p>
            <w:pPr>
              <w:pStyle w:val="9"/>
              <w:spacing w:before="85"/>
              <w:ind w:left="42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256)</w:t>
            </w:r>
          </w:p>
        </w:tc>
        <w:tc>
          <w:tcPr>
            <w:tcW w:w="880" w:type="dxa"/>
          </w:tcPr>
          <w:p>
            <w:pPr>
              <w:pStyle w:val="9"/>
              <w:spacing w:before="85"/>
              <w:ind w:left="282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295168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214" w:type="dxa"/>
          </w:tcPr>
          <w:p>
            <w:pPr>
              <w:pStyle w:val="9"/>
              <w:spacing w:before="89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block3_conv2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(Conv2D)</w:t>
            </w:r>
          </w:p>
        </w:tc>
        <w:tc>
          <w:tcPr>
            <w:tcW w:w="608" w:type="dxa"/>
          </w:tcPr>
          <w:p>
            <w:pPr>
              <w:pStyle w:val="9"/>
              <w:spacing w:before="89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before="89"/>
              <w:ind w:left="5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56,</w:t>
            </w:r>
          </w:p>
        </w:tc>
        <w:tc>
          <w:tcPr>
            <w:tcW w:w="322" w:type="dxa"/>
          </w:tcPr>
          <w:p>
            <w:pPr>
              <w:pStyle w:val="9"/>
              <w:spacing w:before="89"/>
              <w:ind w:left="42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56,</w:t>
            </w:r>
          </w:p>
        </w:tc>
        <w:tc>
          <w:tcPr>
            <w:tcW w:w="644" w:type="dxa"/>
          </w:tcPr>
          <w:p>
            <w:pPr>
              <w:pStyle w:val="9"/>
              <w:spacing w:before="89"/>
              <w:ind w:left="42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256)</w:t>
            </w:r>
          </w:p>
        </w:tc>
        <w:tc>
          <w:tcPr>
            <w:tcW w:w="880" w:type="dxa"/>
          </w:tcPr>
          <w:p>
            <w:pPr>
              <w:pStyle w:val="9"/>
              <w:spacing w:before="89"/>
              <w:ind w:left="282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590080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214" w:type="dxa"/>
          </w:tcPr>
          <w:p>
            <w:pPr>
              <w:pStyle w:val="9"/>
              <w:spacing w:before="87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block3_conv3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(Conv2D)</w:t>
            </w:r>
          </w:p>
        </w:tc>
        <w:tc>
          <w:tcPr>
            <w:tcW w:w="608" w:type="dxa"/>
          </w:tcPr>
          <w:p>
            <w:pPr>
              <w:pStyle w:val="9"/>
              <w:spacing w:before="87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before="87"/>
              <w:ind w:left="5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56,</w:t>
            </w:r>
          </w:p>
        </w:tc>
        <w:tc>
          <w:tcPr>
            <w:tcW w:w="322" w:type="dxa"/>
          </w:tcPr>
          <w:p>
            <w:pPr>
              <w:pStyle w:val="9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56,</w:t>
            </w:r>
          </w:p>
        </w:tc>
        <w:tc>
          <w:tcPr>
            <w:tcW w:w="644" w:type="dxa"/>
          </w:tcPr>
          <w:p>
            <w:pPr>
              <w:pStyle w:val="9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256)</w:t>
            </w:r>
          </w:p>
        </w:tc>
        <w:tc>
          <w:tcPr>
            <w:tcW w:w="880" w:type="dxa"/>
          </w:tcPr>
          <w:p>
            <w:pPr>
              <w:pStyle w:val="9"/>
              <w:spacing w:before="87"/>
              <w:ind w:left="282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590080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2214" w:type="dxa"/>
          </w:tcPr>
          <w:p>
            <w:pPr>
              <w:pStyle w:val="9"/>
              <w:spacing w:before="82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block3_pool</w:t>
            </w:r>
            <w:r>
              <w:rPr>
                <w:color w:val="1F1F1F"/>
                <w:spacing w:val="36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(MaxPooling2D)</w:t>
            </w:r>
          </w:p>
        </w:tc>
        <w:tc>
          <w:tcPr>
            <w:tcW w:w="608" w:type="dxa"/>
          </w:tcPr>
          <w:p>
            <w:pPr>
              <w:pStyle w:val="9"/>
              <w:spacing w:before="82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before="82"/>
              <w:ind w:left="5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28,</w:t>
            </w:r>
          </w:p>
        </w:tc>
        <w:tc>
          <w:tcPr>
            <w:tcW w:w="322" w:type="dxa"/>
          </w:tcPr>
          <w:p>
            <w:pPr>
              <w:pStyle w:val="9"/>
              <w:spacing w:before="82"/>
              <w:ind w:left="42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28,</w:t>
            </w:r>
          </w:p>
        </w:tc>
        <w:tc>
          <w:tcPr>
            <w:tcW w:w="644" w:type="dxa"/>
          </w:tcPr>
          <w:p>
            <w:pPr>
              <w:pStyle w:val="9"/>
              <w:spacing w:before="82"/>
              <w:ind w:left="42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256)</w:t>
            </w:r>
          </w:p>
        </w:tc>
        <w:tc>
          <w:tcPr>
            <w:tcW w:w="880" w:type="dxa"/>
          </w:tcPr>
          <w:p>
            <w:pPr>
              <w:pStyle w:val="9"/>
              <w:spacing w:before="82"/>
              <w:ind w:left="282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214" w:type="dxa"/>
          </w:tcPr>
          <w:p>
            <w:pPr>
              <w:pStyle w:val="9"/>
              <w:spacing w:before="90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block4_conv1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(Conv2D)</w:t>
            </w:r>
          </w:p>
        </w:tc>
        <w:tc>
          <w:tcPr>
            <w:tcW w:w="608" w:type="dxa"/>
          </w:tcPr>
          <w:p>
            <w:pPr>
              <w:pStyle w:val="9"/>
              <w:spacing w:before="90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before="90"/>
              <w:ind w:left="5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28,</w:t>
            </w:r>
          </w:p>
        </w:tc>
        <w:tc>
          <w:tcPr>
            <w:tcW w:w="322" w:type="dxa"/>
          </w:tcPr>
          <w:p>
            <w:pPr>
              <w:pStyle w:val="9"/>
              <w:spacing w:before="90"/>
              <w:ind w:left="42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28,</w:t>
            </w:r>
          </w:p>
        </w:tc>
        <w:tc>
          <w:tcPr>
            <w:tcW w:w="644" w:type="dxa"/>
          </w:tcPr>
          <w:p>
            <w:pPr>
              <w:pStyle w:val="9"/>
              <w:spacing w:before="90"/>
              <w:ind w:left="42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512)</w:t>
            </w:r>
          </w:p>
        </w:tc>
        <w:tc>
          <w:tcPr>
            <w:tcW w:w="880" w:type="dxa"/>
          </w:tcPr>
          <w:p>
            <w:pPr>
              <w:pStyle w:val="9"/>
              <w:spacing w:before="90"/>
              <w:ind w:left="282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1180160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2214" w:type="dxa"/>
          </w:tcPr>
          <w:p>
            <w:pPr>
              <w:pStyle w:val="9"/>
              <w:spacing w:before="87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block4_conv2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(Conv2D)</w:t>
            </w:r>
          </w:p>
        </w:tc>
        <w:tc>
          <w:tcPr>
            <w:tcW w:w="608" w:type="dxa"/>
          </w:tcPr>
          <w:p>
            <w:pPr>
              <w:pStyle w:val="9"/>
              <w:spacing w:before="87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before="87"/>
              <w:ind w:left="5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28,</w:t>
            </w:r>
          </w:p>
        </w:tc>
        <w:tc>
          <w:tcPr>
            <w:tcW w:w="322" w:type="dxa"/>
          </w:tcPr>
          <w:p>
            <w:pPr>
              <w:pStyle w:val="9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28,</w:t>
            </w:r>
          </w:p>
        </w:tc>
        <w:tc>
          <w:tcPr>
            <w:tcW w:w="644" w:type="dxa"/>
          </w:tcPr>
          <w:p>
            <w:pPr>
              <w:pStyle w:val="9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512)</w:t>
            </w:r>
          </w:p>
        </w:tc>
        <w:tc>
          <w:tcPr>
            <w:tcW w:w="880" w:type="dxa"/>
          </w:tcPr>
          <w:p>
            <w:pPr>
              <w:pStyle w:val="9"/>
              <w:spacing w:before="87"/>
              <w:ind w:left="282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2359808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2214" w:type="dxa"/>
          </w:tcPr>
          <w:p>
            <w:pPr>
              <w:pStyle w:val="9"/>
              <w:spacing w:before="85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block4_conv3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(Conv2D)</w:t>
            </w:r>
          </w:p>
        </w:tc>
        <w:tc>
          <w:tcPr>
            <w:tcW w:w="608" w:type="dxa"/>
          </w:tcPr>
          <w:p>
            <w:pPr>
              <w:pStyle w:val="9"/>
              <w:spacing w:before="85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before="85"/>
              <w:ind w:left="5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28,</w:t>
            </w:r>
          </w:p>
        </w:tc>
        <w:tc>
          <w:tcPr>
            <w:tcW w:w="322" w:type="dxa"/>
          </w:tcPr>
          <w:p>
            <w:pPr>
              <w:pStyle w:val="9"/>
              <w:spacing w:before="85"/>
              <w:ind w:left="42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28,</w:t>
            </w:r>
          </w:p>
        </w:tc>
        <w:tc>
          <w:tcPr>
            <w:tcW w:w="644" w:type="dxa"/>
          </w:tcPr>
          <w:p>
            <w:pPr>
              <w:pStyle w:val="9"/>
              <w:spacing w:before="85"/>
              <w:ind w:left="42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512)</w:t>
            </w:r>
          </w:p>
        </w:tc>
        <w:tc>
          <w:tcPr>
            <w:tcW w:w="880" w:type="dxa"/>
          </w:tcPr>
          <w:p>
            <w:pPr>
              <w:pStyle w:val="9"/>
              <w:spacing w:before="85"/>
              <w:ind w:left="282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2359808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214" w:type="dxa"/>
          </w:tcPr>
          <w:p>
            <w:pPr>
              <w:pStyle w:val="9"/>
              <w:spacing w:before="87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block4_pool</w:t>
            </w:r>
            <w:r>
              <w:rPr>
                <w:color w:val="1F1F1F"/>
                <w:spacing w:val="36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(MaxPooling2D)</w:t>
            </w:r>
          </w:p>
        </w:tc>
        <w:tc>
          <w:tcPr>
            <w:tcW w:w="608" w:type="dxa"/>
          </w:tcPr>
          <w:p>
            <w:pPr>
              <w:pStyle w:val="9"/>
              <w:spacing w:before="87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before="87"/>
              <w:ind w:left="5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14,</w:t>
            </w:r>
          </w:p>
        </w:tc>
        <w:tc>
          <w:tcPr>
            <w:tcW w:w="322" w:type="dxa"/>
          </w:tcPr>
          <w:p>
            <w:pPr>
              <w:pStyle w:val="9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14,</w:t>
            </w:r>
          </w:p>
        </w:tc>
        <w:tc>
          <w:tcPr>
            <w:tcW w:w="644" w:type="dxa"/>
          </w:tcPr>
          <w:p>
            <w:pPr>
              <w:pStyle w:val="9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512)</w:t>
            </w:r>
          </w:p>
        </w:tc>
        <w:tc>
          <w:tcPr>
            <w:tcW w:w="880" w:type="dxa"/>
          </w:tcPr>
          <w:p>
            <w:pPr>
              <w:pStyle w:val="9"/>
              <w:spacing w:before="87"/>
              <w:ind w:left="282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214" w:type="dxa"/>
          </w:tcPr>
          <w:p>
            <w:pPr>
              <w:pStyle w:val="9"/>
              <w:spacing w:before="90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block5_conv1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(Conv2D)</w:t>
            </w:r>
          </w:p>
        </w:tc>
        <w:tc>
          <w:tcPr>
            <w:tcW w:w="608" w:type="dxa"/>
          </w:tcPr>
          <w:p>
            <w:pPr>
              <w:pStyle w:val="9"/>
              <w:spacing w:before="90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before="90"/>
              <w:ind w:left="5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14,</w:t>
            </w:r>
          </w:p>
        </w:tc>
        <w:tc>
          <w:tcPr>
            <w:tcW w:w="322" w:type="dxa"/>
          </w:tcPr>
          <w:p>
            <w:pPr>
              <w:pStyle w:val="9"/>
              <w:spacing w:before="90"/>
              <w:ind w:left="42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14,</w:t>
            </w:r>
          </w:p>
        </w:tc>
        <w:tc>
          <w:tcPr>
            <w:tcW w:w="644" w:type="dxa"/>
          </w:tcPr>
          <w:p>
            <w:pPr>
              <w:pStyle w:val="9"/>
              <w:spacing w:before="90"/>
              <w:ind w:left="42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512)</w:t>
            </w:r>
          </w:p>
        </w:tc>
        <w:tc>
          <w:tcPr>
            <w:tcW w:w="880" w:type="dxa"/>
          </w:tcPr>
          <w:p>
            <w:pPr>
              <w:pStyle w:val="9"/>
              <w:spacing w:before="90"/>
              <w:ind w:left="282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2359808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214" w:type="dxa"/>
          </w:tcPr>
          <w:p>
            <w:pPr>
              <w:pStyle w:val="9"/>
              <w:spacing w:before="87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block5_conv2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(Conv2D)</w:t>
            </w:r>
          </w:p>
        </w:tc>
        <w:tc>
          <w:tcPr>
            <w:tcW w:w="608" w:type="dxa"/>
          </w:tcPr>
          <w:p>
            <w:pPr>
              <w:pStyle w:val="9"/>
              <w:spacing w:before="87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before="87"/>
              <w:ind w:left="5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14,</w:t>
            </w:r>
          </w:p>
        </w:tc>
        <w:tc>
          <w:tcPr>
            <w:tcW w:w="322" w:type="dxa"/>
          </w:tcPr>
          <w:p>
            <w:pPr>
              <w:pStyle w:val="9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14,</w:t>
            </w:r>
          </w:p>
        </w:tc>
        <w:tc>
          <w:tcPr>
            <w:tcW w:w="644" w:type="dxa"/>
          </w:tcPr>
          <w:p>
            <w:pPr>
              <w:pStyle w:val="9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512)</w:t>
            </w:r>
          </w:p>
        </w:tc>
        <w:tc>
          <w:tcPr>
            <w:tcW w:w="880" w:type="dxa"/>
          </w:tcPr>
          <w:p>
            <w:pPr>
              <w:pStyle w:val="9"/>
              <w:spacing w:before="87"/>
              <w:ind w:left="282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2359808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214" w:type="dxa"/>
          </w:tcPr>
          <w:p>
            <w:pPr>
              <w:pStyle w:val="9"/>
              <w:spacing w:before="77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block5_conv3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(Conv2D)</w:t>
            </w:r>
          </w:p>
        </w:tc>
        <w:tc>
          <w:tcPr>
            <w:tcW w:w="608" w:type="dxa"/>
          </w:tcPr>
          <w:p>
            <w:pPr>
              <w:pStyle w:val="9"/>
              <w:spacing w:before="77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before="77"/>
              <w:ind w:left="5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14,</w:t>
            </w:r>
          </w:p>
        </w:tc>
        <w:tc>
          <w:tcPr>
            <w:tcW w:w="322" w:type="dxa"/>
          </w:tcPr>
          <w:p>
            <w:pPr>
              <w:pStyle w:val="9"/>
              <w:spacing w:before="77"/>
              <w:ind w:left="42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14,</w:t>
            </w:r>
          </w:p>
        </w:tc>
        <w:tc>
          <w:tcPr>
            <w:tcW w:w="644" w:type="dxa"/>
          </w:tcPr>
          <w:p>
            <w:pPr>
              <w:pStyle w:val="9"/>
              <w:spacing w:before="77"/>
              <w:ind w:left="42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512)</w:t>
            </w:r>
          </w:p>
        </w:tc>
        <w:tc>
          <w:tcPr>
            <w:tcW w:w="880" w:type="dxa"/>
          </w:tcPr>
          <w:p>
            <w:pPr>
              <w:pStyle w:val="9"/>
              <w:spacing w:before="77"/>
              <w:ind w:left="282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2359808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4998" w:type="dxa"/>
            <w:gridSpan w:val="6"/>
          </w:tcPr>
          <w:p>
            <w:pPr>
              <w:pStyle w:val="9"/>
              <w:tabs>
                <w:tab w:val="left" w:pos="4404"/>
              </w:tabs>
              <w:spacing w:before="89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block5_pool</w:t>
            </w:r>
            <w:r>
              <w:rPr>
                <w:color w:val="1F1F1F"/>
                <w:spacing w:val="2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(MaxPooling2D)</w:t>
            </w:r>
            <w:r>
              <w:rPr>
                <w:color w:val="1F1F1F"/>
                <w:spacing w:val="77"/>
                <w:w w:val="15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(None,</w:t>
            </w:r>
            <w:r>
              <w:rPr>
                <w:color w:val="1F1F1F"/>
                <w:spacing w:val="2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7,</w:t>
            </w:r>
            <w:r>
              <w:rPr>
                <w:color w:val="1F1F1F"/>
                <w:spacing w:val="2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7,</w:t>
            </w:r>
            <w:r>
              <w:rPr>
                <w:color w:val="1F1F1F"/>
                <w:spacing w:val="15"/>
                <w:sz w:val="14"/>
              </w:rPr>
              <w:t xml:space="preserve"> </w:t>
            </w:r>
            <w:r>
              <w:rPr>
                <w:color w:val="1F1F1F"/>
                <w:spacing w:val="-4"/>
                <w:sz w:val="14"/>
              </w:rPr>
              <w:t>512)</w:t>
            </w:r>
            <w:r>
              <w:rPr>
                <w:color w:val="1F1F1F"/>
                <w:sz w:val="14"/>
              </w:rPr>
              <w:tab/>
            </w:r>
            <w:r>
              <w:rPr>
                <w:color w:val="1F1F1F"/>
                <w:spacing w:val="-10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214" w:type="dxa"/>
          </w:tcPr>
          <w:p>
            <w:pPr>
              <w:pStyle w:val="9"/>
              <w:spacing w:before="92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flatten</w:t>
            </w:r>
            <w:r>
              <w:rPr>
                <w:color w:val="1F1F1F"/>
                <w:spacing w:val="21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(Flatten)</w:t>
            </w:r>
          </w:p>
        </w:tc>
        <w:tc>
          <w:tcPr>
            <w:tcW w:w="608" w:type="dxa"/>
          </w:tcPr>
          <w:p>
            <w:pPr>
              <w:pStyle w:val="9"/>
              <w:spacing w:before="92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652" w:type="dxa"/>
            <w:gridSpan w:val="2"/>
          </w:tcPr>
          <w:p>
            <w:pPr>
              <w:pStyle w:val="9"/>
              <w:spacing w:before="92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25088)</w:t>
            </w:r>
          </w:p>
        </w:tc>
        <w:tc>
          <w:tcPr>
            <w:tcW w:w="64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880" w:type="dxa"/>
          </w:tcPr>
          <w:p>
            <w:pPr>
              <w:pStyle w:val="9"/>
              <w:spacing w:before="92"/>
              <w:ind w:left="28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2214" w:type="dxa"/>
          </w:tcPr>
          <w:p>
            <w:pPr>
              <w:pStyle w:val="9"/>
              <w:spacing w:before="77" w:line="145" w:lineRule="exact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dense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(Dense)</w:t>
            </w:r>
          </w:p>
        </w:tc>
        <w:tc>
          <w:tcPr>
            <w:tcW w:w="608" w:type="dxa"/>
          </w:tcPr>
          <w:p>
            <w:pPr>
              <w:pStyle w:val="9"/>
              <w:spacing w:before="77" w:line="145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before="77" w:line="145" w:lineRule="exact"/>
              <w:ind w:left="4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3)</w:t>
            </w:r>
          </w:p>
        </w:tc>
        <w:tc>
          <w:tcPr>
            <w:tcW w:w="322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64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880" w:type="dxa"/>
          </w:tcPr>
          <w:p>
            <w:pPr>
              <w:pStyle w:val="9"/>
              <w:spacing w:before="77" w:line="145" w:lineRule="exact"/>
              <w:ind w:left="286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75267</w:t>
            </w:r>
          </w:p>
        </w:tc>
      </w:tr>
    </w:tbl>
    <w:p>
      <w:pPr>
        <w:pStyle w:val="5"/>
        <w:spacing w:before="5"/>
        <w:rPr>
          <w:sz w:val="12"/>
        </w:rPr>
      </w:pPr>
    </w:p>
    <w:p>
      <w:pPr>
        <w:spacing w:before="75"/>
        <w:ind w:left="583" w:right="0" w:firstLine="0"/>
        <w:jc w:val="left"/>
        <w:rPr>
          <w:sz w:val="14"/>
        </w:rPr>
      </w:pPr>
      <w:r>
        <w:rPr>
          <w:color w:val="1F1F1F"/>
          <w:spacing w:val="-2"/>
          <w:sz w:val="14"/>
        </w:rPr>
        <w:t>=================================================================</w:t>
      </w:r>
    </w:p>
    <w:p>
      <w:pPr>
        <w:pStyle w:val="5"/>
        <w:spacing w:before="23"/>
        <w:ind w:left="583"/>
      </w:pPr>
      <w:r>
        <w:rPr>
          <w:color w:val="1F1F1F"/>
        </w:rPr>
        <w:t>Total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params:</w:t>
      </w:r>
      <w:r>
        <w:rPr>
          <w:color w:val="1F1F1F"/>
          <w:spacing w:val="18"/>
        </w:rPr>
        <w:t xml:space="preserve"> </w:t>
      </w:r>
      <w:r>
        <w:rPr>
          <w:color w:val="1F1F1F"/>
          <w:spacing w:val="-2"/>
        </w:rPr>
        <w:t>14,789,955</w:t>
      </w:r>
    </w:p>
    <w:p>
      <w:pPr>
        <w:pStyle w:val="5"/>
        <w:spacing w:before="19"/>
        <w:ind w:left="583"/>
      </w:pPr>
      <w:r>
        <w:rPr>
          <w:color w:val="1F1F1F"/>
        </w:rPr>
        <w:t>Trainable</w:t>
      </w:r>
      <w:r>
        <w:rPr>
          <w:color w:val="1F1F1F"/>
          <w:spacing w:val="28"/>
        </w:rPr>
        <w:t xml:space="preserve"> </w:t>
      </w:r>
      <w:r>
        <w:rPr>
          <w:color w:val="1F1F1F"/>
        </w:rPr>
        <w:t>params:</w:t>
      </w:r>
      <w:r>
        <w:rPr>
          <w:color w:val="1F1F1F"/>
          <w:spacing w:val="21"/>
        </w:rPr>
        <w:t xml:space="preserve"> </w:t>
      </w:r>
      <w:r>
        <w:rPr>
          <w:color w:val="1F1F1F"/>
          <w:spacing w:val="-2"/>
        </w:rPr>
        <w:t>75,267</w:t>
      </w:r>
    </w:p>
    <w:p>
      <w:pPr>
        <w:pStyle w:val="5"/>
        <w:spacing w:before="13"/>
        <w:ind w:left="583"/>
      </w:pPr>
      <w:r>
        <w:rPr>
          <w:color w:val="1F1F1F"/>
        </w:rPr>
        <w:t>Non-trainable</w:t>
      </w:r>
      <w:r>
        <w:rPr>
          <w:color w:val="1F1F1F"/>
          <w:spacing w:val="29"/>
        </w:rPr>
        <w:t xml:space="preserve"> </w:t>
      </w:r>
      <w:r>
        <w:rPr>
          <w:color w:val="1F1F1F"/>
        </w:rPr>
        <w:t>params:</w:t>
      </w:r>
      <w:r>
        <w:rPr>
          <w:color w:val="1F1F1F"/>
          <w:spacing w:val="34"/>
        </w:rPr>
        <w:t xml:space="preserve"> </w:t>
      </w:r>
      <w:r>
        <w:rPr>
          <w:color w:val="1F1F1F"/>
          <w:spacing w:val="-2"/>
        </w:rPr>
        <w:t>14,714,688</w:t>
      </w:r>
    </w:p>
    <w:p>
      <w:pPr>
        <w:pStyle w:val="5"/>
        <w:spacing w:before="11"/>
        <w:rPr>
          <w:sz w:val="12"/>
        </w:rPr>
      </w:pPr>
      <w:r>
        <w:pict>
          <v:shape id="docshape57" o:spid="_x0000_s1081" style="position:absolute;left:0pt;margin-left:62.05pt;margin-top:8.75pt;height:0.1pt;width:262.75pt;mso-position-horizontal-relative:page;mso-wrap-distance-bottom:0pt;mso-wrap-distance-top:0pt;z-index:-251632640;mso-width-relative:page;mso-height-relative:page;" filled="f" stroked="t" coordorigin="1242,176" coordsize="5255,0" path="m1242,176l6497,176e">
            <v:path arrowok="t"/>
            <v:fill on="f" focussize="0,0"/>
            <v:stroke weight="0.514645669291339pt" color="#1F1F1F"/>
            <v:imagedata o:title=""/>
            <o:lock v:ext="edit"/>
            <w10:wrap type="topAndBottom"/>
          </v:shape>
        </w:pict>
      </w:r>
    </w:p>
    <w:p>
      <w:pPr>
        <w:pStyle w:val="5"/>
      </w:pPr>
    </w:p>
    <w:p>
      <w:pPr>
        <w:pStyle w:val="5"/>
        <w:spacing w:before="6"/>
        <w:rPr>
          <w:sz w:val="13"/>
        </w:rPr>
      </w:pPr>
    </w:p>
    <w:p>
      <w:pPr>
        <w:pStyle w:val="8"/>
        <w:numPr>
          <w:ilvl w:val="0"/>
          <w:numId w:val="2"/>
        </w:numPr>
        <w:tabs>
          <w:tab w:val="left" w:pos="383"/>
        </w:tabs>
        <w:spacing w:before="0" w:after="0" w:line="240" w:lineRule="auto"/>
        <w:ind w:left="382" w:right="0" w:hanging="189"/>
        <w:jc w:val="left"/>
        <w:rPr>
          <w:b/>
          <w:sz w:val="17"/>
        </w:rPr>
      </w:pPr>
      <w:r>
        <w:rPr>
          <w:b/>
          <w:color w:val="1F1F1F"/>
          <w:w w:val="95"/>
          <w:sz w:val="17"/>
        </w:rPr>
        <w:t>Configure</w:t>
      </w:r>
      <w:r>
        <w:rPr>
          <w:b/>
          <w:color w:val="1F1F1F"/>
          <w:spacing w:val="17"/>
          <w:sz w:val="17"/>
        </w:rPr>
        <w:t xml:space="preserve"> </w:t>
      </w:r>
      <w:r>
        <w:rPr>
          <w:b/>
          <w:color w:val="1F1F1F"/>
          <w:w w:val="95"/>
          <w:sz w:val="17"/>
        </w:rPr>
        <w:t>The</w:t>
      </w:r>
      <w:r>
        <w:rPr>
          <w:b/>
          <w:color w:val="1F1F1F"/>
          <w:spacing w:val="16"/>
          <w:sz w:val="17"/>
        </w:rPr>
        <w:t xml:space="preserve"> </w:t>
      </w:r>
      <w:r>
        <w:rPr>
          <w:b/>
          <w:color w:val="1F1F1F"/>
          <w:w w:val="95"/>
          <w:sz w:val="17"/>
        </w:rPr>
        <w:t>Learning</w:t>
      </w:r>
      <w:r>
        <w:rPr>
          <w:b/>
          <w:color w:val="1F1F1F"/>
          <w:spacing w:val="17"/>
          <w:sz w:val="17"/>
        </w:rPr>
        <w:t xml:space="preserve"> </w:t>
      </w:r>
      <w:r>
        <w:rPr>
          <w:b/>
          <w:color w:val="1F1F1F"/>
          <w:spacing w:val="-2"/>
          <w:w w:val="95"/>
          <w:sz w:val="17"/>
        </w:rPr>
        <w:t>Process</w:t>
      </w:r>
    </w:p>
    <w:p>
      <w:pPr>
        <w:pStyle w:val="5"/>
        <w:spacing w:before="8"/>
        <w:rPr>
          <w:rFonts w:ascii="Times New Roman"/>
          <w:b/>
          <w:sz w:val="20"/>
        </w:rPr>
      </w:pPr>
      <w:r>
        <w:pict>
          <v:shape id="docshape58" o:spid="_x0000_s1082" o:spt="202" type="#_x0000_t202" style="position:absolute;left:0pt;margin-left:38.45pt;margin-top:13.1pt;height:60.4pt;width:526.75pt;mso-position-horizontal-relative:page;mso-wrap-distance-bottom:0pt;mso-wrap-distance-top:0pt;z-index:-25163161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2"/>
                    <w:rPr>
                      <w:rFonts w:ascii="Times New Roman"/>
                      <w:b/>
                      <w:color w:val="000000"/>
                      <w:sz w:val="11"/>
                    </w:rPr>
                  </w:pPr>
                </w:p>
                <w:p>
                  <w:pPr>
                    <w:pStyle w:val="5"/>
                    <w:spacing w:line="292" w:lineRule="auto"/>
                    <w:ind w:left="225" w:right="7556" w:hanging="164"/>
                    <w:rPr>
                      <w:color w:val="000000"/>
                    </w:rPr>
                  </w:pPr>
                  <w:r>
                    <w:rPr>
                      <w:color w:val="1F1F1F"/>
                      <w:spacing w:val="-2"/>
                    </w:rPr>
                    <w:t>model.compile( loss='categorical_crossentropy', optimizer='adam', metrics=['accuracy']</w:t>
                  </w:r>
                </w:p>
                <w:p>
                  <w:pPr>
                    <w:spacing w:before="0" w:line="156" w:lineRule="exact"/>
                    <w:ind w:left="61" w:right="0" w:firstLine="0"/>
                    <w:jc w:val="left"/>
                    <w:rPr>
                      <w:color w:val="000000"/>
                      <w:sz w:val="14"/>
                    </w:rPr>
                  </w:pPr>
                  <w:r>
                    <w:rPr>
                      <w:color w:val="1F1F1F"/>
                      <w:w w:val="99"/>
                      <w:sz w:val="14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9"/>
        <w:rPr>
          <w:rFonts w:ascii="Times New Roman"/>
          <w:b/>
          <w:sz w:val="18"/>
        </w:rPr>
      </w:pPr>
    </w:p>
    <w:p>
      <w:pPr>
        <w:pStyle w:val="8"/>
        <w:numPr>
          <w:ilvl w:val="0"/>
          <w:numId w:val="2"/>
        </w:numPr>
        <w:tabs>
          <w:tab w:val="left" w:pos="383"/>
        </w:tabs>
        <w:spacing w:before="0" w:after="0" w:line="240" w:lineRule="auto"/>
        <w:ind w:left="382" w:right="0" w:hanging="189"/>
        <w:jc w:val="left"/>
        <w:rPr>
          <w:b/>
          <w:sz w:val="17"/>
        </w:rPr>
      </w:pPr>
      <w:r>
        <w:rPr>
          <w:b/>
          <w:color w:val="1F1F1F"/>
          <w:sz w:val="17"/>
        </w:rPr>
        <w:t>Train</w:t>
      </w:r>
      <w:r>
        <w:rPr>
          <w:b/>
          <w:color w:val="1F1F1F"/>
          <w:spacing w:val="-9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5"/>
          <w:sz w:val="17"/>
        </w:rPr>
        <w:t xml:space="preserve"> </w:t>
      </w:r>
      <w:r>
        <w:rPr>
          <w:b/>
          <w:color w:val="1F1F1F"/>
          <w:spacing w:val="-2"/>
          <w:sz w:val="17"/>
        </w:rPr>
        <w:t>Model</w:t>
      </w:r>
    </w:p>
    <w:p>
      <w:pPr>
        <w:pStyle w:val="5"/>
        <w:spacing w:before="8"/>
        <w:rPr>
          <w:rFonts w:ascii="Times New Roman"/>
          <w:b/>
          <w:sz w:val="21"/>
        </w:rPr>
      </w:pPr>
      <w:r>
        <w:pict>
          <v:shape id="docshape59" o:spid="_x0000_s1083" o:spt="202" type="#_x0000_t202" style="position:absolute;left:0pt;margin-left:38.45pt;margin-top:13.65pt;height:80.4pt;width:526.75pt;mso-position-horizontal-relative:page;mso-wrap-distance-bottom:0pt;mso-wrap-distance-top:0pt;z-index:-25163161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"/>
                    <w:rPr>
                      <w:rFonts w:ascii="Times New Roman"/>
                      <w:b/>
                      <w:color w:val="000000"/>
                      <w:sz w:val="11"/>
                    </w:rPr>
                  </w:pPr>
                </w:p>
                <w:p>
                  <w:pPr>
                    <w:pStyle w:val="5"/>
                    <w:spacing w:line="292" w:lineRule="auto"/>
                    <w:ind w:left="225" w:right="8135" w:hanging="164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r = model.fit_generator(</w:t>
                  </w:r>
                  <w:r>
                    <w:rPr>
                      <w:color w:val="1F1F1F"/>
                      <w:spacing w:val="40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xtrain,</w:t>
                  </w:r>
                  <w:r>
                    <w:rPr>
                      <w:color w:val="1F1F1F"/>
                      <w:spacing w:val="80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validation_data=xtest, epochs=25, steps_per_epoch=len(xtrain), validation_steps=len(xtest)</w:t>
                  </w:r>
                </w:p>
                <w:p>
                  <w:pPr>
                    <w:spacing w:before="0"/>
                    <w:ind w:left="61" w:right="0" w:firstLine="0"/>
                    <w:jc w:val="left"/>
                    <w:rPr>
                      <w:color w:val="000000"/>
                      <w:sz w:val="14"/>
                    </w:rPr>
                  </w:pPr>
                  <w:r>
                    <w:rPr>
                      <w:color w:val="1F1F1F"/>
                      <w:w w:val="99"/>
                      <w:sz w:val="14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80"/>
        <w:ind w:left="583"/>
      </w:pPr>
      <w:r>
        <w:rPr>
          <w:color w:val="1F1F1F"/>
        </w:rPr>
        <w:t>/usr/local/lib/python3.7/dist-packages/ipykernel_launcher.py:6:</w:t>
      </w:r>
      <w:r>
        <w:rPr>
          <w:color w:val="1F1F1F"/>
          <w:spacing w:val="59"/>
        </w:rPr>
        <w:t xml:space="preserve"> </w:t>
      </w:r>
      <w:r>
        <w:rPr>
          <w:color w:val="1F1F1F"/>
        </w:rPr>
        <w:t>UserWarning:</w:t>
      </w:r>
      <w:r>
        <w:rPr>
          <w:color w:val="1F1F1F"/>
          <w:spacing w:val="50"/>
        </w:rPr>
        <w:t xml:space="preserve"> </w:t>
      </w:r>
      <w:r>
        <w:rPr>
          <w:color w:val="1F1F1F"/>
        </w:rPr>
        <w:t>`Model.fit_generator`</w:t>
      </w:r>
      <w:r>
        <w:rPr>
          <w:color w:val="1F1F1F"/>
          <w:spacing w:val="60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43"/>
        </w:rPr>
        <w:t xml:space="preserve"> </w:t>
      </w:r>
      <w:r>
        <w:rPr>
          <w:color w:val="1F1F1F"/>
        </w:rPr>
        <w:t>deprecated</w:t>
      </w:r>
      <w:r>
        <w:rPr>
          <w:color w:val="1F1F1F"/>
          <w:spacing w:val="47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50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45"/>
        </w:rPr>
        <w:t xml:space="preserve"> </w:t>
      </w:r>
      <w:r>
        <w:rPr>
          <w:color w:val="1F1F1F"/>
          <w:spacing w:val="-5"/>
        </w:rPr>
        <w:t>be</w:t>
      </w:r>
    </w:p>
    <w:p>
      <w:pPr>
        <w:pStyle w:val="5"/>
        <w:spacing w:before="10" w:after="1"/>
        <w:rPr>
          <w:sz w:val="18"/>
        </w:rPr>
      </w:pPr>
    </w:p>
    <w:tbl>
      <w:tblPr>
        <w:tblStyle w:val="4"/>
        <w:tblW w:w="0" w:type="auto"/>
        <w:tblInd w:w="56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9"/>
        <w:gridCol w:w="2666"/>
        <w:gridCol w:w="167"/>
        <w:gridCol w:w="327"/>
        <w:gridCol w:w="883"/>
        <w:gridCol w:w="654"/>
        <w:gridCol w:w="564"/>
        <w:gridCol w:w="968"/>
        <w:gridCol w:w="568"/>
        <w:gridCol w:w="971"/>
        <w:gridCol w:w="568"/>
        <w:gridCol w:w="12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 w:hRule="atLeast"/>
        </w:trPr>
        <w:tc>
          <w:tcPr>
            <w:tcW w:w="479" w:type="dxa"/>
          </w:tcPr>
          <w:p>
            <w:pPr>
              <w:pStyle w:val="9"/>
              <w:spacing w:line="139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</w:tc>
        <w:tc>
          <w:tcPr>
            <w:tcW w:w="2666" w:type="dxa"/>
          </w:tcPr>
          <w:p>
            <w:pPr>
              <w:pStyle w:val="9"/>
              <w:spacing w:line="139" w:lineRule="exact"/>
              <w:ind w:left="40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1/25</w:t>
            </w:r>
          </w:p>
        </w:tc>
        <w:tc>
          <w:tcPr>
            <w:tcW w:w="494" w:type="dxa"/>
            <w:gridSpan w:val="2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883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654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1288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479" w:type="dxa"/>
          </w:tcPr>
          <w:p>
            <w:pPr>
              <w:pStyle w:val="9"/>
              <w:spacing w:line="160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  <w:p>
            <w:pPr>
              <w:pStyle w:val="9"/>
              <w:spacing w:before="18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</w:tc>
        <w:tc>
          <w:tcPr>
            <w:tcW w:w="2666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  <w:p>
            <w:pPr>
              <w:pStyle w:val="9"/>
              <w:spacing w:before="18"/>
              <w:ind w:left="40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2/25</w:t>
            </w:r>
          </w:p>
        </w:tc>
        <w:tc>
          <w:tcPr>
            <w:tcW w:w="167" w:type="dxa"/>
          </w:tcPr>
          <w:p>
            <w:pPr>
              <w:pStyle w:val="9"/>
              <w:spacing w:line="160" w:lineRule="exact"/>
              <w:ind w:left="9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line="160" w:lineRule="exact"/>
              <w:ind w:left="4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23s</w:t>
            </w:r>
          </w:p>
        </w:tc>
        <w:tc>
          <w:tcPr>
            <w:tcW w:w="883" w:type="dxa"/>
          </w:tcPr>
          <w:p>
            <w:pPr>
              <w:pStyle w:val="9"/>
              <w:spacing w:line="160" w:lineRule="exact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146ms/step</w:t>
            </w:r>
          </w:p>
        </w:tc>
        <w:tc>
          <w:tcPr>
            <w:tcW w:w="654" w:type="dxa"/>
          </w:tcPr>
          <w:p>
            <w:pPr>
              <w:pStyle w:val="9"/>
              <w:spacing w:line="160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1.2077</w:t>
            </w:r>
          </w:p>
        </w:tc>
        <w:tc>
          <w:tcPr>
            <w:tcW w:w="968" w:type="dxa"/>
          </w:tcPr>
          <w:p>
            <w:pPr>
              <w:pStyle w:val="9"/>
              <w:spacing w:line="160" w:lineRule="exact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line="160" w:lineRule="exact"/>
              <w:ind w:right="46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0.5465</w:t>
            </w:r>
          </w:p>
        </w:tc>
        <w:tc>
          <w:tcPr>
            <w:tcW w:w="971" w:type="dxa"/>
          </w:tcPr>
          <w:p>
            <w:pPr>
              <w:pStyle w:val="9"/>
              <w:spacing w:line="160" w:lineRule="exact"/>
              <w:ind w:right="4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line="160" w:lineRule="exact"/>
              <w:ind w:right="44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1.2900</w:t>
            </w:r>
          </w:p>
        </w:tc>
        <w:tc>
          <w:tcPr>
            <w:tcW w:w="1288" w:type="dxa"/>
          </w:tcPr>
          <w:p>
            <w:pPr>
              <w:pStyle w:val="9"/>
              <w:spacing w:line="160" w:lineRule="exact"/>
              <w:ind w:right="41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479" w:type="dxa"/>
          </w:tcPr>
          <w:p>
            <w:pPr>
              <w:pStyle w:val="9"/>
              <w:spacing w:line="163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  <w:p>
            <w:pPr>
              <w:pStyle w:val="9"/>
              <w:spacing w:before="12" w:line="170" w:lineRule="atLeas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 98/98</w:t>
            </w:r>
          </w:p>
        </w:tc>
        <w:tc>
          <w:tcPr>
            <w:tcW w:w="2666" w:type="dxa"/>
          </w:tcPr>
          <w:p>
            <w:pPr>
              <w:pStyle w:val="9"/>
              <w:spacing w:line="259" w:lineRule="auto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 xml:space="preserve">[==============================] </w:t>
            </w:r>
            <w:r>
              <w:rPr>
                <w:color w:val="1F1F1F"/>
                <w:spacing w:val="-4"/>
                <w:sz w:val="14"/>
              </w:rPr>
              <w:t>3/25</w:t>
            </w:r>
          </w:p>
          <w:p>
            <w:pPr>
              <w:pStyle w:val="9"/>
              <w:spacing w:before="4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167" w:type="dxa"/>
          </w:tcPr>
          <w:p>
            <w:pPr>
              <w:pStyle w:val="9"/>
              <w:spacing w:line="163" w:lineRule="exact"/>
              <w:ind w:left="45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45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line="163" w:lineRule="exact"/>
              <w:ind w:left="36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36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line="163" w:lineRule="exact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128ms/step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128ms/step</w:t>
            </w:r>
          </w:p>
        </w:tc>
        <w:tc>
          <w:tcPr>
            <w:tcW w:w="654" w:type="dxa"/>
          </w:tcPr>
          <w:p>
            <w:pPr>
              <w:pStyle w:val="9"/>
              <w:numPr>
                <w:ilvl w:val="0"/>
                <w:numId w:val="3"/>
              </w:numPr>
              <w:tabs>
                <w:tab w:val="left" w:pos="205"/>
              </w:tabs>
              <w:spacing w:before="0" w:after="0" w:line="163" w:lineRule="exact"/>
              <w:ind w:left="204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205"/>
              </w:tabs>
              <w:spacing w:before="0" w:after="0" w:line="240" w:lineRule="auto"/>
              <w:ind w:left="204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line="163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0.8364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0.5293</w:t>
            </w:r>
          </w:p>
        </w:tc>
        <w:tc>
          <w:tcPr>
            <w:tcW w:w="968" w:type="dxa"/>
          </w:tcPr>
          <w:p>
            <w:pPr>
              <w:pStyle w:val="9"/>
              <w:numPr>
                <w:ilvl w:val="0"/>
                <w:numId w:val="4"/>
              </w:numPr>
              <w:tabs>
                <w:tab w:val="left" w:pos="197"/>
              </w:tabs>
              <w:spacing w:before="0" w:after="0" w:line="163" w:lineRule="exact"/>
              <w:ind w:left="196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197"/>
              </w:tabs>
              <w:spacing w:before="0" w:after="0" w:line="240" w:lineRule="auto"/>
              <w:ind w:left="196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line="163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0.7028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0.7998</w:t>
            </w:r>
          </w:p>
        </w:tc>
        <w:tc>
          <w:tcPr>
            <w:tcW w:w="971" w:type="dxa"/>
          </w:tcPr>
          <w:p>
            <w:pPr>
              <w:pStyle w:val="9"/>
              <w:numPr>
                <w:ilvl w:val="0"/>
                <w:numId w:val="5"/>
              </w:numPr>
              <w:tabs>
                <w:tab w:val="left" w:pos="202"/>
              </w:tabs>
              <w:spacing w:before="0" w:after="0" w:line="163" w:lineRule="exact"/>
              <w:ind w:left="201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202"/>
              </w:tabs>
              <w:spacing w:before="0" w:after="0" w:line="240" w:lineRule="auto"/>
              <w:ind w:left="201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line="163" w:lineRule="exact"/>
              <w:ind w:left="37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0.8665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37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1.3260</w:t>
            </w:r>
          </w:p>
        </w:tc>
        <w:tc>
          <w:tcPr>
            <w:tcW w:w="1288" w:type="dxa"/>
          </w:tcPr>
          <w:p>
            <w:pPr>
              <w:pStyle w:val="9"/>
              <w:numPr>
                <w:ilvl w:val="0"/>
                <w:numId w:val="6"/>
              </w:numPr>
              <w:tabs>
                <w:tab w:val="left" w:pos="196"/>
              </w:tabs>
              <w:spacing w:before="0" w:after="0" w:line="163" w:lineRule="exact"/>
              <w:ind w:left="195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196"/>
              </w:tabs>
              <w:spacing w:before="0" w:after="0" w:line="240" w:lineRule="auto"/>
              <w:ind w:left="195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79" w:type="dxa"/>
          </w:tcPr>
          <w:p>
            <w:pPr>
              <w:pStyle w:val="9"/>
              <w:spacing w:line="163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  <w:p>
            <w:pPr>
              <w:pStyle w:val="9"/>
              <w:spacing w:before="18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</w:tc>
        <w:tc>
          <w:tcPr>
            <w:tcW w:w="2666" w:type="dxa"/>
          </w:tcPr>
          <w:p>
            <w:pPr>
              <w:pStyle w:val="9"/>
              <w:spacing w:line="163" w:lineRule="exact"/>
              <w:ind w:left="40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4/25</w:t>
            </w:r>
          </w:p>
          <w:p>
            <w:pPr>
              <w:pStyle w:val="9"/>
              <w:spacing w:before="18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167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9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4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12s</w:t>
            </w:r>
          </w:p>
        </w:tc>
        <w:tc>
          <w:tcPr>
            <w:tcW w:w="883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127ms/step</w:t>
            </w:r>
          </w:p>
        </w:tc>
        <w:tc>
          <w:tcPr>
            <w:tcW w:w="654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0.3978</w:t>
            </w:r>
          </w:p>
        </w:tc>
        <w:tc>
          <w:tcPr>
            <w:tcW w:w="968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right="46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0.8611</w:t>
            </w:r>
          </w:p>
        </w:tc>
        <w:tc>
          <w:tcPr>
            <w:tcW w:w="971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right="4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right="44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0.9842</w:t>
            </w:r>
          </w:p>
        </w:tc>
        <w:tc>
          <w:tcPr>
            <w:tcW w:w="1288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right="41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479" w:type="dxa"/>
          </w:tcPr>
          <w:p>
            <w:pPr>
              <w:pStyle w:val="9"/>
              <w:spacing w:line="158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</w:tc>
        <w:tc>
          <w:tcPr>
            <w:tcW w:w="2666" w:type="dxa"/>
          </w:tcPr>
          <w:p>
            <w:pPr>
              <w:pStyle w:val="9"/>
              <w:spacing w:line="158" w:lineRule="exact"/>
              <w:ind w:left="40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5/25</w:t>
            </w:r>
          </w:p>
        </w:tc>
        <w:tc>
          <w:tcPr>
            <w:tcW w:w="494" w:type="dxa"/>
            <w:gridSpan w:val="2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883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128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479" w:type="dxa"/>
          </w:tcPr>
          <w:p>
            <w:pPr>
              <w:pStyle w:val="9"/>
              <w:spacing w:line="160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  <w:p>
            <w:pPr>
              <w:pStyle w:val="9"/>
              <w:spacing w:before="3" w:line="180" w:lineRule="atLeas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 98/98</w:t>
            </w:r>
          </w:p>
        </w:tc>
        <w:tc>
          <w:tcPr>
            <w:tcW w:w="2666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  <w:p>
            <w:pPr>
              <w:pStyle w:val="9"/>
              <w:spacing w:before="3" w:line="180" w:lineRule="atLeast"/>
              <w:ind w:left="40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 xml:space="preserve">6/25 </w:t>
            </w: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167" w:type="dxa"/>
          </w:tcPr>
          <w:p>
            <w:pPr>
              <w:pStyle w:val="9"/>
              <w:spacing w:line="160" w:lineRule="exact"/>
              <w:ind w:left="45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  <w:p>
            <w:pPr>
              <w:pStyle w:val="9"/>
              <w:spacing w:before="9"/>
              <w:rPr>
                <w:sz w:val="16"/>
              </w:rPr>
            </w:pPr>
          </w:p>
          <w:p>
            <w:pPr>
              <w:pStyle w:val="9"/>
              <w:ind w:left="45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line="160" w:lineRule="exact"/>
              <w:ind w:left="36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12s</w:t>
            </w:r>
          </w:p>
          <w:p>
            <w:pPr>
              <w:pStyle w:val="9"/>
              <w:spacing w:before="9"/>
              <w:rPr>
                <w:sz w:val="16"/>
              </w:rPr>
            </w:pPr>
          </w:p>
          <w:p>
            <w:pPr>
              <w:pStyle w:val="9"/>
              <w:ind w:left="36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line="160" w:lineRule="exact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127ms/step</w:t>
            </w:r>
          </w:p>
          <w:p>
            <w:pPr>
              <w:pStyle w:val="9"/>
              <w:spacing w:before="9"/>
              <w:rPr>
                <w:sz w:val="16"/>
              </w:rPr>
            </w:pPr>
          </w:p>
          <w:p>
            <w:pPr>
              <w:pStyle w:val="9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128ms/step</w:t>
            </w:r>
          </w:p>
        </w:tc>
        <w:tc>
          <w:tcPr>
            <w:tcW w:w="654" w:type="dxa"/>
          </w:tcPr>
          <w:p>
            <w:pPr>
              <w:pStyle w:val="9"/>
              <w:numPr>
                <w:ilvl w:val="0"/>
                <w:numId w:val="7"/>
              </w:numPr>
              <w:tabs>
                <w:tab w:val="left" w:pos="205"/>
              </w:tabs>
              <w:spacing w:before="0" w:after="0" w:line="160" w:lineRule="exact"/>
              <w:ind w:left="204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  <w:p>
            <w:pPr>
              <w:pStyle w:val="9"/>
              <w:spacing w:before="9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7"/>
              </w:numPr>
              <w:tabs>
                <w:tab w:val="left" w:pos="205"/>
              </w:tabs>
              <w:spacing w:before="0" w:after="0" w:line="240" w:lineRule="auto"/>
              <w:ind w:left="204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0.2783</w:t>
            </w:r>
          </w:p>
          <w:p>
            <w:pPr>
              <w:pStyle w:val="9"/>
              <w:spacing w:before="9"/>
              <w:rPr>
                <w:sz w:val="16"/>
              </w:rPr>
            </w:pPr>
          </w:p>
          <w:p>
            <w:pPr>
              <w:pStyle w:val="9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0.2690</w:t>
            </w:r>
          </w:p>
        </w:tc>
        <w:tc>
          <w:tcPr>
            <w:tcW w:w="968" w:type="dxa"/>
          </w:tcPr>
          <w:p>
            <w:pPr>
              <w:pStyle w:val="9"/>
              <w:numPr>
                <w:ilvl w:val="0"/>
                <w:numId w:val="8"/>
              </w:numPr>
              <w:tabs>
                <w:tab w:val="left" w:pos="197"/>
              </w:tabs>
              <w:spacing w:before="0" w:after="0" w:line="160" w:lineRule="exact"/>
              <w:ind w:left="196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  <w:p>
            <w:pPr>
              <w:pStyle w:val="9"/>
              <w:spacing w:before="9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8"/>
              </w:numPr>
              <w:tabs>
                <w:tab w:val="left" w:pos="197"/>
              </w:tabs>
              <w:spacing w:before="0" w:after="0" w:line="240" w:lineRule="auto"/>
              <w:ind w:left="196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0.9030</w:t>
            </w:r>
          </w:p>
          <w:p>
            <w:pPr>
              <w:pStyle w:val="9"/>
              <w:spacing w:before="9"/>
              <w:rPr>
                <w:sz w:val="16"/>
              </w:rPr>
            </w:pPr>
          </w:p>
          <w:p>
            <w:pPr>
              <w:pStyle w:val="9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0.9070</w:t>
            </w:r>
          </w:p>
        </w:tc>
        <w:tc>
          <w:tcPr>
            <w:tcW w:w="971" w:type="dxa"/>
          </w:tcPr>
          <w:p>
            <w:pPr>
              <w:pStyle w:val="9"/>
              <w:numPr>
                <w:ilvl w:val="0"/>
                <w:numId w:val="9"/>
              </w:numPr>
              <w:tabs>
                <w:tab w:val="left" w:pos="202"/>
              </w:tabs>
              <w:spacing w:before="0" w:after="0" w:line="160" w:lineRule="exact"/>
              <w:ind w:left="201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  <w:p>
            <w:pPr>
              <w:pStyle w:val="9"/>
              <w:spacing w:before="9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9"/>
              </w:numPr>
              <w:tabs>
                <w:tab w:val="left" w:pos="202"/>
              </w:tabs>
              <w:spacing w:before="0" w:after="0" w:line="240" w:lineRule="auto"/>
              <w:ind w:left="201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line="160" w:lineRule="exact"/>
              <w:ind w:left="37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0.9397</w:t>
            </w:r>
          </w:p>
          <w:p>
            <w:pPr>
              <w:pStyle w:val="9"/>
              <w:spacing w:before="9"/>
              <w:rPr>
                <w:sz w:val="16"/>
              </w:rPr>
            </w:pPr>
          </w:p>
          <w:p>
            <w:pPr>
              <w:pStyle w:val="9"/>
              <w:ind w:left="37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0.9892</w:t>
            </w:r>
          </w:p>
        </w:tc>
        <w:tc>
          <w:tcPr>
            <w:tcW w:w="1288" w:type="dxa"/>
          </w:tcPr>
          <w:p>
            <w:pPr>
              <w:pStyle w:val="9"/>
              <w:numPr>
                <w:ilvl w:val="0"/>
                <w:numId w:val="10"/>
              </w:numPr>
              <w:tabs>
                <w:tab w:val="left" w:pos="196"/>
              </w:tabs>
              <w:spacing w:before="0" w:after="0" w:line="160" w:lineRule="exact"/>
              <w:ind w:left="195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  <w:p>
            <w:pPr>
              <w:pStyle w:val="9"/>
              <w:spacing w:before="9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10"/>
              </w:numPr>
              <w:tabs>
                <w:tab w:val="left" w:pos="196"/>
              </w:tabs>
              <w:spacing w:before="0" w:after="0" w:line="240" w:lineRule="auto"/>
              <w:ind w:left="195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79" w:type="dxa"/>
          </w:tcPr>
          <w:p>
            <w:pPr>
              <w:pStyle w:val="9"/>
              <w:spacing w:line="160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  <w:p>
            <w:pPr>
              <w:pStyle w:val="9"/>
              <w:spacing w:before="13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</w:tc>
        <w:tc>
          <w:tcPr>
            <w:tcW w:w="2666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7/25</w:t>
            </w:r>
          </w:p>
          <w:p>
            <w:pPr>
              <w:pStyle w:val="9"/>
              <w:spacing w:before="13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167" w:type="dxa"/>
          </w:tcPr>
          <w:p>
            <w:pPr>
              <w:pStyle w:val="9"/>
              <w:spacing w:before="9"/>
              <w:rPr>
                <w:sz w:val="14"/>
              </w:rPr>
            </w:pPr>
          </w:p>
          <w:p>
            <w:pPr>
              <w:pStyle w:val="9"/>
              <w:spacing w:before="1"/>
              <w:ind w:left="9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before="9"/>
              <w:rPr>
                <w:sz w:val="14"/>
              </w:rPr>
            </w:pPr>
          </w:p>
          <w:p>
            <w:pPr>
              <w:pStyle w:val="9"/>
              <w:spacing w:before="1"/>
              <w:ind w:left="4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12s</w:t>
            </w:r>
          </w:p>
        </w:tc>
        <w:tc>
          <w:tcPr>
            <w:tcW w:w="883" w:type="dxa"/>
          </w:tcPr>
          <w:p>
            <w:pPr>
              <w:pStyle w:val="9"/>
              <w:spacing w:before="9"/>
              <w:rPr>
                <w:sz w:val="14"/>
              </w:rPr>
            </w:pPr>
          </w:p>
          <w:p>
            <w:pPr>
              <w:pStyle w:val="9"/>
              <w:spacing w:before="1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127ms/step</w:t>
            </w:r>
          </w:p>
        </w:tc>
        <w:tc>
          <w:tcPr>
            <w:tcW w:w="654" w:type="dxa"/>
          </w:tcPr>
          <w:p>
            <w:pPr>
              <w:pStyle w:val="9"/>
              <w:spacing w:before="9"/>
              <w:rPr>
                <w:sz w:val="14"/>
              </w:rPr>
            </w:pPr>
          </w:p>
          <w:p>
            <w:pPr>
              <w:pStyle w:val="9"/>
              <w:spacing w:before="1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before="9"/>
              <w:rPr>
                <w:sz w:val="14"/>
              </w:rPr>
            </w:pPr>
          </w:p>
          <w:p>
            <w:pPr>
              <w:pStyle w:val="9"/>
              <w:spacing w:before="1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0.1788</w:t>
            </w:r>
          </w:p>
        </w:tc>
        <w:tc>
          <w:tcPr>
            <w:tcW w:w="968" w:type="dxa"/>
          </w:tcPr>
          <w:p>
            <w:pPr>
              <w:pStyle w:val="9"/>
              <w:spacing w:before="9"/>
              <w:rPr>
                <w:sz w:val="14"/>
              </w:rPr>
            </w:pPr>
          </w:p>
          <w:p>
            <w:pPr>
              <w:pStyle w:val="9"/>
              <w:spacing w:before="1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before="9"/>
              <w:rPr>
                <w:sz w:val="14"/>
              </w:rPr>
            </w:pPr>
          </w:p>
          <w:p>
            <w:pPr>
              <w:pStyle w:val="9"/>
              <w:spacing w:before="1"/>
              <w:ind w:right="46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0.9448</w:t>
            </w:r>
          </w:p>
        </w:tc>
        <w:tc>
          <w:tcPr>
            <w:tcW w:w="971" w:type="dxa"/>
          </w:tcPr>
          <w:p>
            <w:pPr>
              <w:pStyle w:val="9"/>
              <w:spacing w:before="9"/>
              <w:rPr>
                <w:sz w:val="14"/>
              </w:rPr>
            </w:pPr>
          </w:p>
          <w:p>
            <w:pPr>
              <w:pStyle w:val="9"/>
              <w:spacing w:before="1"/>
              <w:ind w:right="4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before="9"/>
              <w:rPr>
                <w:sz w:val="14"/>
              </w:rPr>
            </w:pPr>
          </w:p>
          <w:p>
            <w:pPr>
              <w:pStyle w:val="9"/>
              <w:spacing w:before="1"/>
              <w:ind w:right="44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1.0052</w:t>
            </w:r>
          </w:p>
        </w:tc>
        <w:tc>
          <w:tcPr>
            <w:tcW w:w="1288" w:type="dxa"/>
          </w:tcPr>
          <w:p>
            <w:pPr>
              <w:pStyle w:val="9"/>
              <w:spacing w:before="9"/>
              <w:rPr>
                <w:sz w:val="14"/>
              </w:rPr>
            </w:pPr>
          </w:p>
          <w:p>
            <w:pPr>
              <w:pStyle w:val="9"/>
              <w:spacing w:before="1"/>
              <w:ind w:right="41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479" w:type="dxa"/>
          </w:tcPr>
          <w:p>
            <w:pPr>
              <w:pStyle w:val="9"/>
              <w:spacing w:line="163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  <w:p>
            <w:pPr>
              <w:pStyle w:val="9"/>
              <w:spacing w:before="23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</w:tc>
        <w:tc>
          <w:tcPr>
            <w:tcW w:w="2666" w:type="dxa"/>
          </w:tcPr>
          <w:p>
            <w:pPr>
              <w:pStyle w:val="9"/>
              <w:spacing w:line="163" w:lineRule="exact"/>
              <w:ind w:left="40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8/25</w:t>
            </w:r>
          </w:p>
          <w:p>
            <w:pPr>
              <w:pStyle w:val="9"/>
              <w:spacing w:before="23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167" w:type="dxa"/>
          </w:tcPr>
          <w:p>
            <w:pPr>
              <w:pStyle w:val="9"/>
              <w:spacing w:before="10"/>
              <w:rPr>
                <w:sz w:val="15"/>
              </w:rPr>
            </w:pPr>
          </w:p>
          <w:p>
            <w:pPr>
              <w:pStyle w:val="9"/>
              <w:ind w:left="9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before="10"/>
              <w:rPr>
                <w:sz w:val="15"/>
              </w:rPr>
            </w:pPr>
          </w:p>
          <w:p>
            <w:pPr>
              <w:pStyle w:val="9"/>
              <w:ind w:left="4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before="10"/>
              <w:rPr>
                <w:sz w:val="15"/>
              </w:rPr>
            </w:pPr>
          </w:p>
          <w:p>
            <w:pPr>
              <w:pStyle w:val="9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129ms/step</w:t>
            </w:r>
          </w:p>
        </w:tc>
        <w:tc>
          <w:tcPr>
            <w:tcW w:w="654" w:type="dxa"/>
          </w:tcPr>
          <w:p>
            <w:pPr>
              <w:pStyle w:val="9"/>
              <w:spacing w:before="10"/>
              <w:rPr>
                <w:sz w:val="15"/>
              </w:rPr>
            </w:pPr>
          </w:p>
          <w:p>
            <w:pPr>
              <w:pStyle w:val="9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before="10"/>
              <w:rPr>
                <w:sz w:val="15"/>
              </w:rPr>
            </w:pPr>
          </w:p>
          <w:p>
            <w:pPr>
              <w:pStyle w:val="9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0.1671</w:t>
            </w:r>
          </w:p>
        </w:tc>
        <w:tc>
          <w:tcPr>
            <w:tcW w:w="968" w:type="dxa"/>
          </w:tcPr>
          <w:p>
            <w:pPr>
              <w:pStyle w:val="9"/>
              <w:spacing w:before="10"/>
              <w:rPr>
                <w:sz w:val="15"/>
              </w:rPr>
            </w:pPr>
          </w:p>
          <w:p>
            <w:pPr>
              <w:pStyle w:val="9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before="10"/>
              <w:rPr>
                <w:sz w:val="15"/>
              </w:rPr>
            </w:pPr>
          </w:p>
          <w:p>
            <w:pPr>
              <w:pStyle w:val="9"/>
              <w:ind w:right="46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0.9469</w:t>
            </w:r>
          </w:p>
        </w:tc>
        <w:tc>
          <w:tcPr>
            <w:tcW w:w="971" w:type="dxa"/>
          </w:tcPr>
          <w:p>
            <w:pPr>
              <w:pStyle w:val="9"/>
              <w:spacing w:before="10"/>
              <w:rPr>
                <w:sz w:val="15"/>
              </w:rPr>
            </w:pPr>
          </w:p>
          <w:p>
            <w:pPr>
              <w:pStyle w:val="9"/>
              <w:ind w:right="4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before="10"/>
              <w:rPr>
                <w:sz w:val="15"/>
              </w:rPr>
            </w:pPr>
          </w:p>
          <w:p>
            <w:pPr>
              <w:pStyle w:val="9"/>
              <w:ind w:right="44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1.1693</w:t>
            </w:r>
          </w:p>
        </w:tc>
        <w:tc>
          <w:tcPr>
            <w:tcW w:w="1288" w:type="dxa"/>
          </w:tcPr>
          <w:p>
            <w:pPr>
              <w:pStyle w:val="9"/>
              <w:spacing w:before="10"/>
              <w:rPr>
                <w:sz w:val="15"/>
              </w:rPr>
            </w:pPr>
          </w:p>
          <w:p>
            <w:pPr>
              <w:pStyle w:val="9"/>
              <w:ind w:right="41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479" w:type="dxa"/>
          </w:tcPr>
          <w:p>
            <w:pPr>
              <w:pStyle w:val="9"/>
              <w:spacing w:line="158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</w:tc>
        <w:tc>
          <w:tcPr>
            <w:tcW w:w="2666" w:type="dxa"/>
          </w:tcPr>
          <w:p>
            <w:pPr>
              <w:pStyle w:val="9"/>
              <w:spacing w:line="158" w:lineRule="exact"/>
              <w:ind w:left="40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9/25</w:t>
            </w:r>
          </w:p>
        </w:tc>
        <w:tc>
          <w:tcPr>
            <w:tcW w:w="494" w:type="dxa"/>
            <w:gridSpan w:val="2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883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128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79" w:type="dxa"/>
          </w:tcPr>
          <w:p>
            <w:pPr>
              <w:pStyle w:val="9"/>
              <w:spacing w:line="160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  <w:p>
            <w:pPr>
              <w:pStyle w:val="9"/>
              <w:spacing w:before="2" w:line="180" w:lineRule="atLeas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 98/98</w:t>
            </w:r>
          </w:p>
        </w:tc>
        <w:tc>
          <w:tcPr>
            <w:tcW w:w="2666" w:type="dxa"/>
          </w:tcPr>
          <w:p>
            <w:pPr>
              <w:pStyle w:val="9"/>
              <w:spacing w:line="259" w:lineRule="auto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 10/25</w:t>
            </w:r>
          </w:p>
          <w:p>
            <w:pPr>
              <w:pStyle w:val="9"/>
              <w:spacing w:before="2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167" w:type="dxa"/>
          </w:tcPr>
          <w:p>
            <w:pPr>
              <w:pStyle w:val="9"/>
              <w:spacing w:line="160" w:lineRule="exact"/>
              <w:ind w:left="45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  <w:p>
            <w:pPr>
              <w:pStyle w:val="9"/>
              <w:spacing w:before="9"/>
              <w:rPr>
                <w:sz w:val="16"/>
              </w:rPr>
            </w:pPr>
          </w:p>
          <w:p>
            <w:pPr>
              <w:pStyle w:val="9"/>
              <w:ind w:left="45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line="160" w:lineRule="exact"/>
              <w:ind w:left="36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  <w:p>
            <w:pPr>
              <w:pStyle w:val="9"/>
              <w:spacing w:before="9"/>
              <w:rPr>
                <w:sz w:val="16"/>
              </w:rPr>
            </w:pPr>
          </w:p>
          <w:p>
            <w:pPr>
              <w:pStyle w:val="9"/>
              <w:ind w:left="36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line="160" w:lineRule="exact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129ms/step</w:t>
            </w:r>
          </w:p>
          <w:p>
            <w:pPr>
              <w:pStyle w:val="9"/>
              <w:spacing w:before="9"/>
              <w:rPr>
                <w:sz w:val="16"/>
              </w:rPr>
            </w:pPr>
          </w:p>
          <w:p>
            <w:pPr>
              <w:pStyle w:val="9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128ms/step</w:t>
            </w:r>
          </w:p>
        </w:tc>
        <w:tc>
          <w:tcPr>
            <w:tcW w:w="654" w:type="dxa"/>
          </w:tcPr>
          <w:p>
            <w:pPr>
              <w:pStyle w:val="9"/>
              <w:numPr>
                <w:ilvl w:val="0"/>
                <w:numId w:val="11"/>
              </w:numPr>
              <w:tabs>
                <w:tab w:val="left" w:pos="205"/>
              </w:tabs>
              <w:spacing w:before="0" w:after="0" w:line="160" w:lineRule="exact"/>
              <w:ind w:left="204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  <w:p>
            <w:pPr>
              <w:pStyle w:val="9"/>
              <w:spacing w:before="9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11"/>
              </w:numPr>
              <w:tabs>
                <w:tab w:val="left" w:pos="205"/>
              </w:tabs>
              <w:spacing w:before="0" w:after="0" w:line="240" w:lineRule="auto"/>
              <w:ind w:left="204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0.1277</w:t>
            </w:r>
          </w:p>
          <w:p>
            <w:pPr>
              <w:pStyle w:val="9"/>
              <w:spacing w:before="9"/>
              <w:rPr>
                <w:sz w:val="16"/>
              </w:rPr>
            </w:pPr>
          </w:p>
          <w:p>
            <w:pPr>
              <w:pStyle w:val="9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0.1184</w:t>
            </w:r>
          </w:p>
        </w:tc>
        <w:tc>
          <w:tcPr>
            <w:tcW w:w="968" w:type="dxa"/>
          </w:tcPr>
          <w:p>
            <w:pPr>
              <w:pStyle w:val="9"/>
              <w:numPr>
                <w:ilvl w:val="0"/>
                <w:numId w:val="12"/>
              </w:numPr>
              <w:tabs>
                <w:tab w:val="left" w:pos="197"/>
              </w:tabs>
              <w:spacing w:before="0" w:after="0" w:line="160" w:lineRule="exact"/>
              <w:ind w:left="196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  <w:p>
            <w:pPr>
              <w:pStyle w:val="9"/>
              <w:spacing w:before="9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12"/>
              </w:numPr>
              <w:tabs>
                <w:tab w:val="left" w:pos="197"/>
              </w:tabs>
              <w:spacing w:before="0" w:after="0" w:line="240" w:lineRule="auto"/>
              <w:ind w:left="196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0.9561</w:t>
            </w:r>
          </w:p>
          <w:p>
            <w:pPr>
              <w:pStyle w:val="9"/>
              <w:spacing w:before="9"/>
              <w:rPr>
                <w:sz w:val="16"/>
              </w:rPr>
            </w:pPr>
          </w:p>
          <w:p>
            <w:pPr>
              <w:pStyle w:val="9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0.9591</w:t>
            </w:r>
          </w:p>
        </w:tc>
        <w:tc>
          <w:tcPr>
            <w:tcW w:w="971" w:type="dxa"/>
          </w:tcPr>
          <w:p>
            <w:pPr>
              <w:pStyle w:val="9"/>
              <w:numPr>
                <w:ilvl w:val="0"/>
                <w:numId w:val="13"/>
              </w:numPr>
              <w:tabs>
                <w:tab w:val="left" w:pos="202"/>
              </w:tabs>
              <w:spacing w:before="0" w:after="0" w:line="160" w:lineRule="exact"/>
              <w:ind w:left="201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  <w:p>
            <w:pPr>
              <w:pStyle w:val="9"/>
              <w:spacing w:before="9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13"/>
              </w:numPr>
              <w:tabs>
                <w:tab w:val="left" w:pos="202"/>
              </w:tabs>
              <w:spacing w:before="0" w:after="0" w:line="240" w:lineRule="auto"/>
              <w:ind w:left="201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line="160" w:lineRule="exact"/>
              <w:ind w:left="37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1.0058</w:t>
            </w:r>
          </w:p>
          <w:p>
            <w:pPr>
              <w:pStyle w:val="9"/>
              <w:spacing w:before="9"/>
              <w:rPr>
                <w:sz w:val="16"/>
              </w:rPr>
            </w:pPr>
          </w:p>
          <w:p>
            <w:pPr>
              <w:pStyle w:val="9"/>
              <w:ind w:left="37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1.0620</w:t>
            </w:r>
          </w:p>
        </w:tc>
        <w:tc>
          <w:tcPr>
            <w:tcW w:w="1288" w:type="dxa"/>
          </w:tcPr>
          <w:p>
            <w:pPr>
              <w:pStyle w:val="9"/>
              <w:numPr>
                <w:ilvl w:val="0"/>
                <w:numId w:val="14"/>
              </w:numPr>
              <w:tabs>
                <w:tab w:val="left" w:pos="196"/>
              </w:tabs>
              <w:spacing w:before="0" w:after="0" w:line="160" w:lineRule="exact"/>
              <w:ind w:left="195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  <w:p>
            <w:pPr>
              <w:pStyle w:val="9"/>
              <w:spacing w:before="9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14"/>
              </w:numPr>
              <w:tabs>
                <w:tab w:val="left" w:pos="196"/>
              </w:tabs>
              <w:spacing w:before="0" w:after="0" w:line="240" w:lineRule="auto"/>
              <w:ind w:left="195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479" w:type="dxa"/>
          </w:tcPr>
          <w:p>
            <w:pPr>
              <w:pStyle w:val="9"/>
              <w:spacing w:line="163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  <w:p>
            <w:pPr>
              <w:pStyle w:val="9"/>
              <w:spacing w:before="18" w:line="157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</w:tc>
        <w:tc>
          <w:tcPr>
            <w:tcW w:w="2666" w:type="dxa"/>
          </w:tcPr>
          <w:p>
            <w:pPr>
              <w:pStyle w:val="9"/>
              <w:spacing w:line="163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11/25</w:t>
            </w:r>
          </w:p>
          <w:p>
            <w:pPr>
              <w:pStyle w:val="9"/>
              <w:spacing w:before="18" w:line="157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167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spacing w:line="157" w:lineRule="exact"/>
              <w:ind w:left="9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spacing w:line="157" w:lineRule="exact"/>
              <w:ind w:left="4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spacing w:line="157" w:lineRule="exact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130ms/step</w:t>
            </w:r>
          </w:p>
        </w:tc>
        <w:tc>
          <w:tcPr>
            <w:tcW w:w="654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spacing w:line="157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spacing w:line="157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0.0963</w:t>
            </w:r>
          </w:p>
        </w:tc>
        <w:tc>
          <w:tcPr>
            <w:tcW w:w="968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spacing w:line="157" w:lineRule="exact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spacing w:line="157" w:lineRule="exact"/>
              <w:ind w:right="46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0.9745</w:t>
            </w:r>
          </w:p>
        </w:tc>
        <w:tc>
          <w:tcPr>
            <w:tcW w:w="971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spacing w:line="157" w:lineRule="exact"/>
              <w:ind w:right="4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spacing w:line="157" w:lineRule="exact"/>
              <w:ind w:right="44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1.1219</w:t>
            </w:r>
          </w:p>
        </w:tc>
        <w:tc>
          <w:tcPr>
            <w:tcW w:w="1288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spacing w:line="157" w:lineRule="exact"/>
              <w:ind w:right="41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</w:trPr>
        <w:tc>
          <w:tcPr>
            <w:tcW w:w="479" w:type="dxa"/>
          </w:tcPr>
          <w:p>
            <w:pPr>
              <w:pStyle w:val="9"/>
              <w:spacing w:line="131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</w:tc>
        <w:tc>
          <w:tcPr>
            <w:tcW w:w="2666" w:type="dxa"/>
          </w:tcPr>
          <w:p>
            <w:pPr>
              <w:pStyle w:val="9"/>
              <w:spacing w:line="131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12/25</w:t>
            </w:r>
          </w:p>
        </w:tc>
        <w:tc>
          <w:tcPr>
            <w:tcW w:w="494" w:type="dxa"/>
            <w:gridSpan w:val="2"/>
          </w:tcPr>
          <w:p>
            <w:pPr>
              <w:pStyle w:val="9"/>
              <w:rPr>
                <w:rFonts w:ascii="Times New Roman"/>
                <w:sz w:val="8"/>
              </w:rPr>
            </w:pPr>
          </w:p>
        </w:tc>
        <w:tc>
          <w:tcPr>
            <w:tcW w:w="883" w:type="dxa"/>
          </w:tcPr>
          <w:p>
            <w:pPr>
              <w:pStyle w:val="9"/>
              <w:rPr>
                <w:rFonts w:ascii="Times New Roman"/>
                <w:sz w:val="8"/>
              </w:rPr>
            </w:pPr>
          </w:p>
        </w:tc>
        <w:tc>
          <w:tcPr>
            <w:tcW w:w="654" w:type="dxa"/>
          </w:tcPr>
          <w:p>
            <w:pPr>
              <w:pStyle w:val="9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9"/>
              <w:rPr>
                <w:rFonts w:ascii="Times New Roman"/>
                <w:sz w:val="8"/>
              </w:rPr>
            </w:pPr>
          </w:p>
        </w:tc>
        <w:tc>
          <w:tcPr>
            <w:tcW w:w="968" w:type="dxa"/>
          </w:tcPr>
          <w:p>
            <w:pPr>
              <w:pStyle w:val="9"/>
              <w:rPr>
                <w:rFonts w:ascii="Times New Roman"/>
                <w:sz w:val="8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8"/>
              </w:rPr>
            </w:pPr>
          </w:p>
        </w:tc>
        <w:tc>
          <w:tcPr>
            <w:tcW w:w="971" w:type="dxa"/>
          </w:tcPr>
          <w:p>
            <w:pPr>
              <w:pStyle w:val="9"/>
              <w:rPr>
                <w:rFonts w:ascii="Times New Roman"/>
                <w:sz w:val="8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>
            <w:pPr>
              <w:pStyle w:val="9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pgSz w:w="11920" w:h="16870"/>
          <w:pgMar w:top="760" w:right="420" w:bottom="480" w:left="660" w:header="0" w:footer="292" w:gutter="0"/>
          <w:cols w:space="720" w:num="1"/>
        </w:sectPr>
      </w:pPr>
    </w:p>
    <w:p>
      <w:pPr>
        <w:pStyle w:val="5"/>
        <w:spacing w:before="1"/>
        <w:rPr>
          <w:sz w:val="2"/>
        </w:rPr>
      </w:pPr>
    </w:p>
    <w:tbl>
      <w:tblPr>
        <w:tblStyle w:val="4"/>
        <w:tblW w:w="0" w:type="auto"/>
        <w:tblInd w:w="5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2666"/>
        <w:gridCol w:w="493"/>
        <w:gridCol w:w="883"/>
        <w:gridCol w:w="654"/>
        <w:gridCol w:w="564"/>
        <w:gridCol w:w="968"/>
        <w:gridCol w:w="568"/>
        <w:gridCol w:w="971"/>
        <w:gridCol w:w="568"/>
        <w:gridCol w:w="13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494" w:type="dxa"/>
          </w:tcPr>
          <w:p>
            <w:pPr>
              <w:pStyle w:val="9"/>
              <w:spacing w:line="139" w:lineRule="exact"/>
              <w:ind w:left="5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  <w:p>
            <w:pPr>
              <w:pStyle w:val="9"/>
              <w:spacing w:before="9"/>
              <w:ind w:left="5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</w:tc>
        <w:tc>
          <w:tcPr>
            <w:tcW w:w="2666" w:type="dxa"/>
          </w:tcPr>
          <w:p>
            <w:pPr>
              <w:pStyle w:val="9"/>
              <w:spacing w:line="139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  <w:p>
            <w:pPr>
              <w:pStyle w:val="9"/>
              <w:spacing w:before="9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13/25</w:t>
            </w:r>
          </w:p>
        </w:tc>
        <w:tc>
          <w:tcPr>
            <w:tcW w:w="493" w:type="dxa"/>
          </w:tcPr>
          <w:p>
            <w:pPr>
              <w:pStyle w:val="9"/>
              <w:spacing w:line="139" w:lineRule="exact"/>
              <w:ind w:left="45" w:right="3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line="139" w:lineRule="exact"/>
              <w:ind w:left="36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129ms/step</w:t>
            </w:r>
          </w:p>
        </w:tc>
        <w:tc>
          <w:tcPr>
            <w:tcW w:w="654" w:type="dxa"/>
          </w:tcPr>
          <w:p>
            <w:pPr>
              <w:pStyle w:val="9"/>
              <w:spacing w:line="139" w:lineRule="exact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line="139" w:lineRule="exact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0.0857</w:t>
            </w:r>
          </w:p>
        </w:tc>
        <w:tc>
          <w:tcPr>
            <w:tcW w:w="968" w:type="dxa"/>
          </w:tcPr>
          <w:p>
            <w:pPr>
              <w:pStyle w:val="9"/>
              <w:spacing w:line="139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line="139" w:lineRule="exact"/>
              <w:ind w:right="45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0.9765</w:t>
            </w:r>
          </w:p>
        </w:tc>
        <w:tc>
          <w:tcPr>
            <w:tcW w:w="971" w:type="dxa"/>
          </w:tcPr>
          <w:p>
            <w:pPr>
              <w:pStyle w:val="9"/>
              <w:spacing w:line="139" w:lineRule="exact"/>
              <w:ind w:right="47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line="139" w:lineRule="exact"/>
              <w:ind w:right="43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1.0284</w:t>
            </w:r>
          </w:p>
        </w:tc>
        <w:tc>
          <w:tcPr>
            <w:tcW w:w="1303" w:type="dxa"/>
          </w:tcPr>
          <w:p>
            <w:pPr>
              <w:pStyle w:val="9"/>
              <w:spacing w:line="139" w:lineRule="exact"/>
              <w:ind w:left="58" w:right="71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494" w:type="dxa"/>
          </w:tcPr>
          <w:p>
            <w:pPr>
              <w:pStyle w:val="9"/>
              <w:spacing w:line="163" w:lineRule="exact"/>
              <w:ind w:left="5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  <w:p>
            <w:pPr>
              <w:pStyle w:val="9"/>
              <w:spacing w:before="2" w:line="180" w:lineRule="atLeast"/>
              <w:ind w:left="5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 98/98</w:t>
            </w:r>
          </w:p>
        </w:tc>
        <w:tc>
          <w:tcPr>
            <w:tcW w:w="2666" w:type="dxa"/>
          </w:tcPr>
          <w:p>
            <w:pPr>
              <w:pStyle w:val="9"/>
              <w:spacing w:line="266" w:lineRule="auto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 14/25</w:t>
            </w:r>
          </w:p>
          <w:p>
            <w:pPr>
              <w:pStyle w:val="9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493" w:type="dxa"/>
          </w:tcPr>
          <w:p>
            <w:pPr>
              <w:pStyle w:val="9"/>
              <w:spacing w:line="163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5"/>
                <w:sz w:val="14"/>
              </w:rPr>
              <w:t>13s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line="163" w:lineRule="exact"/>
              <w:ind w:left="36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129ms/step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36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129ms/step</w:t>
            </w:r>
          </w:p>
        </w:tc>
        <w:tc>
          <w:tcPr>
            <w:tcW w:w="654" w:type="dxa"/>
          </w:tcPr>
          <w:p>
            <w:pPr>
              <w:pStyle w:val="9"/>
              <w:numPr>
                <w:ilvl w:val="0"/>
                <w:numId w:val="15"/>
              </w:numPr>
              <w:tabs>
                <w:tab w:val="left" w:pos="206"/>
              </w:tabs>
              <w:spacing w:before="0" w:after="0" w:line="163" w:lineRule="exact"/>
              <w:ind w:left="205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15"/>
              </w:numPr>
              <w:tabs>
                <w:tab w:val="left" w:pos="206"/>
              </w:tabs>
              <w:spacing w:before="0" w:after="0" w:line="240" w:lineRule="auto"/>
              <w:ind w:left="205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line="163" w:lineRule="exact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0.0582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0.0688</w:t>
            </w:r>
          </w:p>
        </w:tc>
        <w:tc>
          <w:tcPr>
            <w:tcW w:w="968" w:type="dxa"/>
          </w:tcPr>
          <w:p>
            <w:pPr>
              <w:pStyle w:val="9"/>
              <w:numPr>
                <w:ilvl w:val="0"/>
                <w:numId w:val="16"/>
              </w:numPr>
              <w:tabs>
                <w:tab w:val="left" w:pos="198"/>
              </w:tabs>
              <w:spacing w:before="0" w:after="0" w:line="163" w:lineRule="exact"/>
              <w:ind w:left="197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16"/>
              </w:numPr>
              <w:tabs>
                <w:tab w:val="left" w:pos="198"/>
              </w:tabs>
              <w:spacing w:before="0" w:after="0" w:line="240" w:lineRule="auto"/>
              <w:ind w:left="197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line="163" w:lineRule="exact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0.9837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0.9877</w:t>
            </w:r>
          </w:p>
        </w:tc>
        <w:tc>
          <w:tcPr>
            <w:tcW w:w="971" w:type="dxa"/>
          </w:tcPr>
          <w:p>
            <w:pPr>
              <w:pStyle w:val="9"/>
              <w:numPr>
                <w:ilvl w:val="0"/>
                <w:numId w:val="17"/>
              </w:numPr>
              <w:tabs>
                <w:tab w:val="left" w:pos="203"/>
              </w:tabs>
              <w:spacing w:before="0" w:after="0" w:line="163" w:lineRule="exact"/>
              <w:ind w:left="202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17"/>
              </w:numPr>
              <w:tabs>
                <w:tab w:val="left" w:pos="203"/>
              </w:tabs>
              <w:spacing w:before="0" w:after="0" w:line="240" w:lineRule="auto"/>
              <w:ind w:left="202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line="163" w:lineRule="exact"/>
              <w:ind w:left="38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1.1153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38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1.1033</w:t>
            </w:r>
          </w:p>
        </w:tc>
        <w:tc>
          <w:tcPr>
            <w:tcW w:w="1303" w:type="dxa"/>
          </w:tcPr>
          <w:p>
            <w:pPr>
              <w:pStyle w:val="9"/>
              <w:numPr>
                <w:ilvl w:val="0"/>
                <w:numId w:val="18"/>
              </w:numPr>
              <w:tabs>
                <w:tab w:val="left" w:pos="197"/>
              </w:tabs>
              <w:spacing w:before="0" w:after="0" w:line="163" w:lineRule="exact"/>
              <w:ind w:left="196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18"/>
              </w:numPr>
              <w:tabs>
                <w:tab w:val="left" w:pos="197"/>
              </w:tabs>
              <w:spacing w:before="0" w:after="0" w:line="240" w:lineRule="auto"/>
              <w:ind w:left="196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494" w:type="dxa"/>
          </w:tcPr>
          <w:p>
            <w:pPr>
              <w:pStyle w:val="9"/>
              <w:spacing w:line="160" w:lineRule="exact"/>
              <w:ind w:left="5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  <w:p>
            <w:pPr>
              <w:pStyle w:val="9"/>
              <w:spacing w:before="18"/>
              <w:ind w:left="5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</w:tc>
        <w:tc>
          <w:tcPr>
            <w:tcW w:w="2666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15/25</w:t>
            </w:r>
          </w:p>
          <w:p>
            <w:pPr>
              <w:pStyle w:val="9"/>
              <w:spacing w:before="18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493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45" w:right="3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36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131ms/step</w:t>
            </w:r>
          </w:p>
        </w:tc>
        <w:tc>
          <w:tcPr>
            <w:tcW w:w="654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0.0709</w:t>
            </w:r>
          </w:p>
        </w:tc>
        <w:tc>
          <w:tcPr>
            <w:tcW w:w="968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right="45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0.9867</w:t>
            </w:r>
          </w:p>
        </w:tc>
        <w:tc>
          <w:tcPr>
            <w:tcW w:w="971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right="47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right="43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1.0730</w:t>
            </w:r>
          </w:p>
        </w:tc>
        <w:tc>
          <w:tcPr>
            <w:tcW w:w="1303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58" w:right="71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94" w:type="dxa"/>
          </w:tcPr>
          <w:p>
            <w:pPr>
              <w:pStyle w:val="9"/>
              <w:spacing w:line="163" w:lineRule="exact"/>
              <w:ind w:left="5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  <w:p>
            <w:pPr>
              <w:pStyle w:val="9"/>
              <w:spacing w:before="18"/>
              <w:ind w:left="5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</w:tc>
        <w:tc>
          <w:tcPr>
            <w:tcW w:w="2666" w:type="dxa"/>
          </w:tcPr>
          <w:p>
            <w:pPr>
              <w:pStyle w:val="9"/>
              <w:spacing w:line="163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16/25</w:t>
            </w:r>
          </w:p>
          <w:p>
            <w:pPr>
              <w:pStyle w:val="9"/>
              <w:spacing w:before="18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493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45" w:right="3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36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128ms/step</w:t>
            </w:r>
          </w:p>
        </w:tc>
        <w:tc>
          <w:tcPr>
            <w:tcW w:w="654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0.0895</w:t>
            </w:r>
          </w:p>
        </w:tc>
        <w:tc>
          <w:tcPr>
            <w:tcW w:w="968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right="45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0.9775</w:t>
            </w:r>
          </w:p>
        </w:tc>
        <w:tc>
          <w:tcPr>
            <w:tcW w:w="971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right="47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right="43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1.1225</w:t>
            </w:r>
          </w:p>
        </w:tc>
        <w:tc>
          <w:tcPr>
            <w:tcW w:w="1303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58" w:right="71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494" w:type="dxa"/>
          </w:tcPr>
          <w:p>
            <w:pPr>
              <w:pStyle w:val="9"/>
              <w:spacing w:line="158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</w:tc>
        <w:tc>
          <w:tcPr>
            <w:tcW w:w="2666" w:type="dxa"/>
          </w:tcPr>
          <w:p>
            <w:pPr>
              <w:pStyle w:val="9"/>
              <w:spacing w:line="158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17/25</w:t>
            </w:r>
          </w:p>
        </w:tc>
        <w:tc>
          <w:tcPr>
            <w:tcW w:w="493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883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1303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494" w:type="dxa"/>
          </w:tcPr>
          <w:p>
            <w:pPr>
              <w:pStyle w:val="9"/>
              <w:spacing w:line="160" w:lineRule="exact"/>
              <w:ind w:left="5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  <w:p>
            <w:pPr>
              <w:pStyle w:val="9"/>
              <w:spacing w:before="2" w:line="180" w:lineRule="atLeast"/>
              <w:ind w:left="5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 98/98</w:t>
            </w:r>
          </w:p>
        </w:tc>
        <w:tc>
          <w:tcPr>
            <w:tcW w:w="2666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  <w:p>
            <w:pPr>
              <w:pStyle w:val="9"/>
              <w:spacing w:before="2" w:line="180" w:lineRule="atLeas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18/25 [==============================]</w:t>
            </w:r>
          </w:p>
        </w:tc>
        <w:tc>
          <w:tcPr>
            <w:tcW w:w="493" w:type="dxa"/>
          </w:tcPr>
          <w:p>
            <w:pPr>
              <w:pStyle w:val="9"/>
              <w:spacing w:line="160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5"/>
                <w:sz w:val="14"/>
              </w:rPr>
              <w:t>13s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line="160" w:lineRule="exact"/>
              <w:ind w:left="36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129ms/step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36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128ms/step</w:t>
            </w:r>
          </w:p>
        </w:tc>
        <w:tc>
          <w:tcPr>
            <w:tcW w:w="654" w:type="dxa"/>
          </w:tcPr>
          <w:p>
            <w:pPr>
              <w:pStyle w:val="9"/>
              <w:numPr>
                <w:ilvl w:val="0"/>
                <w:numId w:val="19"/>
              </w:numPr>
              <w:tabs>
                <w:tab w:val="left" w:pos="206"/>
              </w:tabs>
              <w:spacing w:before="0" w:after="0" w:line="160" w:lineRule="exact"/>
              <w:ind w:left="205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19"/>
              </w:numPr>
              <w:tabs>
                <w:tab w:val="left" w:pos="206"/>
              </w:tabs>
              <w:spacing w:before="0" w:after="0" w:line="240" w:lineRule="auto"/>
              <w:ind w:left="205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line="160" w:lineRule="exact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0.0609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0.0998</w:t>
            </w:r>
          </w:p>
        </w:tc>
        <w:tc>
          <w:tcPr>
            <w:tcW w:w="968" w:type="dxa"/>
          </w:tcPr>
          <w:p>
            <w:pPr>
              <w:pStyle w:val="9"/>
              <w:numPr>
                <w:ilvl w:val="0"/>
                <w:numId w:val="20"/>
              </w:numPr>
              <w:tabs>
                <w:tab w:val="left" w:pos="198"/>
              </w:tabs>
              <w:spacing w:before="0" w:after="0" w:line="160" w:lineRule="exact"/>
              <w:ind w:left="197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20"/>
              </w:numPr>
              <w:tabs>
                <w:tab w:val="left" w:pos="198"/>
              </w:tabs>
              <w:spacing w:before="0" w:after="0" w:line="240" w:lineRule="auto"/>
              <w:ind w:left="197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line="160" w:lineRule="exact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0.9918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0.9714</w:t>
            </w:r>
          </w:p>
        </w:tc>
        <w:tc>
          <w:tcPr>
            <w:tcW w:w="971" w:type="dxa"/>
          </w:tcPr>
          <w:p>
            <w:pPr>
              <w:pStyle w:val="9"/>
              <w:numPr>
                <w:ilvl w:val="0"/>
                <w:numId w:val="21"/>
              </w:numPr>
              <w:tabs>
                <w:tab w:val="left" w:pos="203"/>
              </w:tabs>
              <w:spacing w:before="0" w:after="0" w:line="160" w:lineRule="exact"/>
              <w:ind w:left="202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21"/>
              </w:numPr>
              <w:tabs>
                <w:tab w:val="left" w:pos="203"/>
              </w:tabs>
              <w:spacing w:before="0" w:after="0" w:line="240" w:lineRule="auto"/>
              <w:ind w:left="202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line="160" w:lineRule="exact"/>
              <w:ind w:left="38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1.2937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38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1.1754</w:t>
            </w:r>
          </w:p>
        </w:tc>
        <w:tc>
          <w:tcPr>
            <w:tcW w:w="1303" w:type="dxa"/>
          </w:tcPr>
          <w:p>
            <w:pPr>
              <w:pStyle w:val="9"/>
              <w:numPr>
                <w:ilvl w:val="0"/>
                <w:numId w:val="22"/>
              </w:numPr>
              <w:tabs>
                <w:tab w:val="left" w:pos="197"/>
              </w:tabs>
              <w:spacing w:before="0" w:after="0" w:line="160" w:lineRule="exact"/>
              <w:ind w:left="196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22"/>
              </w:numPr>
              <w:tabs>
                <w:tab w:val="left" w:pos="197"/>
              </w:tabs>
              <w:spacing w:before="0" w:after="0" w:line="240" w:lineRule="auto"/>
              <w:ind w:left="196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94" w:type="dxa"/>
          </w:tcPr>
          <w:p>
            <w:pPr>
              <w:pStyle w:val="9"/>
              <w:spacing w:line="160" w:lineRule="exact"/>
              <w:ind w:left="5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  <w:p>
            <w:pPr>
              <w:pStyle w:val="9"/>
              <w:spacing w:before="18"/>
              <w:ind w:left="5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</w:tc>
        <w:tc>
          <w:tcPr>
            <w:tcW w:w="2666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19/25</w:t>
            </w:r>
          </w:p>
          <w:p>
            <w:pPr>
              <w:pStyle w:val="9"/>
              <w:spacing w:before="18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493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45" w:right="3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36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128ms/step</w:t>
            </w:r>
          </w:p>
        </w:tc>
        <w:tc>
          <w:tcPr>
            <w:tcW w:w="654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0.0728</w:t>
            </w:r>
          </w:p>
        </w:tc>
        <w:tc>
          <w:tcPr>
            <w:tcW w:w="968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right="45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0.9847</w:t>
            </w:r>
          </w:p>
        </w:tc>
        <w:tc>
          <w:tcPr>
            <w:tcW w:w="971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right="47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right="43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1.5074</w:t>
            </w:r>
          </w:p>
        </w:tc>
        <w:tc>
          <w:tcPr>
            <w:tcW w:w="1303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58" w:right="71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 w:hRule="atLeast"/>
        </w:trPr>
        <w:tc>
          <w:tcPr>
            <w:tcW w:w="494" w:type="dxa"/>
          </w:tcPr>
          <w:p>
            <w:pPr>
              <w:pStyle w:val="9"/>
              <w:spacing w:line="158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</w:tc>
        <w:tc>
          <w:tcPr>
            <w:tcW w:w="2666" w:type="dxa"/>
          </w:tcPr>
          <w:p>
            <w:pPr>
              <w:pStyle w:val="9"/>
              <w:spacing w:line="158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20/25</w:t>
            </w:r>
          </w:p>
        </w:tc>
        <w:tc>
          <w:tcPr>
            <w:tcW w:w="493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883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1303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94" w:type="dxa"/>
          </w:tcPr>
          <w:p>
            <w:pPr>
              <w:pStyle w:val="9"/>
              <w:spacing w:line="163" w:lineRule="exact"/>
              <w:ind w:left="5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  <w:p>
            <w:pPr>
              <w:pStyle w:val="9"/>
              <w:spacing w:before="13"/>
              <w:ind w:left="5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  <w:p>
            <w:pPr>
              <w:pStyle w:val="9"/>
              <w:spacing w:before="19"/>
              <w:ind w:left="5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</w:tc>
        <w:tc>
          <w:tcPr>
            <w:tcW w:w="2666" w:type="dxa"/>
          </w:tcPr>
          <w:p>
            <w:pPr>
              <w:pStyle w:val="9"/>
              <w:spacing w:line="259" w:lineRule="auto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 21/25</w:t>
            </w:r>
          </w:p>
          <w:p>
            <w:pPr>
              <w:pStyle w:val="9"/>
              <w:spacing w:before="4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493" w:type="dxa"/>
          </w:tcPr>
          <w:p>
            <w:pPr>
              <w:pStyle w:val="9"/>
              <w:spacing w:line="163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5"/>
                <w:sz w:val="14"/>
              </w:rPr>
              <w:t>13s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line="163" w:lineRule="exact"/>
              <w:ind w:left="36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129ms/step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36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131ms/step</w:t>
            </w:r>
          </w:p>
        </w:tc>
        <w:tc>
          <w:tcPr>
            <w:tcW w:w="654" w:type="dxa"/>
          </w:tcPr>
          <w:p>
            <w:pPr>
              <w:pStyle w:val="9"/>
              <w:numPr>
                <w:ilvl w:val="0"/>
                <w:numId w:val="23"/>
              </w:numPr>
              <w:tabs>
                <w:tab w:val="left" w:pos="206"/>
              </w:tabs>
              <w:spacing w:before="0" w:after="0" w:line="163" w:lineRule="exact"/>
              <w:ind w:left="205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23"/>
              </w:numPr>
              <w:tabs>
                <w:tab w:val="left" w:pos="206"/>
              </w:tabs>
              <w:spacing w:before="1" w:after="0" w:line="240" w:lineRule="auto"/>
              <w:ind w:left="205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line="163" w:lineRule="exact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0.0972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0.0404</w:t>
            </w:r>
          </w:p>
        </w:tc>
        <w:tc>
          <w:tcPr>
            <w:tcW w:w="968" w:type="dxa"/>
          </w:tcPr>
          <w:p>
            <w:pPr>
              <w:pStyle w:val="9"/>
              <w:numPr>
                <w:ilvl w:val="0"/>
                <w:numId w:val="24"/>
              </w:numPr>
              <w:tabs>
                <w:tab w:val="left" w:pos="198"/>
              </w:tabs>
              <w:spacing w:before="0" w:after="0" w:line="163" w:lineRule="exact"/>
              <w:ind w:left="197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24"/>
              </w:numPr>
              <w:tabs>
                <w:tab w:val="left" w:pos="198"/>
              </w:tabs>
              <w:spacing w:before="1" w:after="0" w:line="240" w:lineRule="auto"/>
              <w:ind w:left="197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line="163" w:lineRule="exact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0.9714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0.9908</w:t>
            </w:r>
          </w:p>
        </w:tc>
        <w:tc>
          <w:tcPr>
            <w:tcW w:w="971" w:type="dxa"/>
          </w:tcPr>
          <w:p>
            <w:pPr>
              <w:pStyle w:val="9"/>
              <w:numPr>
                <w:ilvl w:val="0"/>
                <w:numId w:val="25"/>
              </w:numPr>
              <w:tabs>
                <w:tab w:val="left" w:pos="203"/>
              </w:tabs>
              <w:spacing w:before="0" w:after="0" w:line="163" w:lineRule="exact"/>
              <w:ind w:left="202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25"/>
              </w:numPr>
              <w:tabs>
                <w:tab w:val="left" w:pos="203"/>
              </w:tabs>
              <w:spacing w:before="1" w:after="0" w:line="240" w:lineRule="auto"/>
              <w:ind w:left="202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line="163" w:lineRule="exact"/>
              <w:ind w:left="38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1.4684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38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1.4215</w:t>
            </w:r>
          </w:p>
        </w:tc>
        <w:tc>
          <w:tcPr>
            <w:tcW w:w="1303" w:type="dxa"/>
          </w:tcPr>
          <w:p>
            <w:pPr>
              <w:pStyle w:val="9"/>
              <w:numPr>
                <w:ilvl w:val="0"/>
                <w:numId w:val="26"/>
              </w:numPr>
              <w:tabs>
                <w:tab w:val="left" w:pos="197"/>
              </w:tabs>
              <w:spacing w:before="0" w:after="0" w:line="163" w:lineRule="exact"/>
              <w:ind w:left="196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26"/>
              </w:numPr>
              <w:tabs>
                <w:tab w:val="left" w:pos="197"/>
              </w:tabs>
              <w:spacing w:before="1" w:after="0" w:line="240" w:lineRule="auto"/>
              <w:ind w:left="196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494" w:type="dxa"/>
          </w:tcPr>
          <w:p>
            <w:pPr>
              <w:pStyle w:val="9"/>
              <w:spacing w:line="160" w:lineRule="exact"/>
              <w:ind w:left="5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  <w:p>
            <w:pPr>
              <w:pStyle w:val="9"/>
              <w:spacing w:before="18"/>
              <w:ind w:left="5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</w:tc>
        <w:tc>
          <w:tcPr>
            <w:tcW w:w="2666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22/25</w:t>
            </w:r>
          </w:p>
          <w:p>
            <w:pPr>
              <w:pStyle w:val="9"/>
              <w:spacing w:before="18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493" w:type="dxa"/>
          </w:tcPr>
          <w:p>
            <w:pPr>
              <w:pStyle w:val="9"/>
              <w:spacing w:before="3"/>
              <w:rPr>
                <w:sz w:val="15"/>
              </w:rPr>
            </w:pPr>
          </w:p>
          <w:p>
            <w:pPr>
              <w:pStyle w:val="9"/>
              <w:ind w:left="45" w:right="3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before="3"/>
              <w:rPr>
                <w:sz w:val="15"/>
              </w:rPr>
            </w:pPr>
          </w:p>
          <w:p>
            <w:pPr>
              <w:pStyle w:val="9"/>
              <w:ind w:left="36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131ms/step</w:t>
            </w:r>
          </w:p>
        </w:tc>
        <w:tc>
          <w:tcPr>
            <w:tcW w:w="654" w:type="dxa"/>
          </w:tcPr>
          <w:p>
            <w:pPr>
              <w:pStyle w:val="9"/>
              <w:spacing w:before="3"/>
              <w:rPr>
                <w:sz w:val="15"/>
              </w:rPr>
            </w:pPr>
          </w:p>
          <w:p>
            <w:pPr>
              <w:pStyle w:val="9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before="3"/>
              <w:rPr>
                <w:sz w:val="15"/>
              </w:rPr>
            </w:pPr>
          </w:p>
          <w:p>
            <w:pPr>
              <w:pStyle w:val="9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0.0854</w:t>
            </w:r>
          </w:p>
        </w:tc>
        <w:tc>
          <w:tcPr>
            <w:tcW w:w="968" w:type="dxa"/>
          </w:tcPr>
          <w:p>
            <w:pPr>
              <w:pStyle w:val="9"/>
              <w:spacing w:before="3"/>
              <w:rPr>
                <w:sz w:val="15"/>
              </w:rPr>
            </w:pPr>
          </w:p>
          <w:p>
            <w:pPr>
              <w:pStyle w:val="9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before="3"/>
              <w:rPr>
                <w:sz w:val="15"/>
              </w:rPr>
            </w:pPr>
          </w:p>
          <w:p>
            <w:pPr>
              <w:pStyle w:val="9"/>
              <w:ind w:right="45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0.9867</w:t>
            </w:r>
          </w:p>
        </w:tc>
        <w:tc>
          <w:tcPr>
            <w:tcW w:w="971" w:type="dxa"/>
          </w:tcPr>
          <w:p>
            <w:pPr>
              <w:pStyle w:val="9"/>
              <w:spacing w:before="3"/>
              <w:rPr>
                <w:sz w:val="15"/>
              </w:rPr>
            </w:pPr>
          </w:p>
          <w:p>
            <w:pPr>
              <w:pStyle w:val="9"/>
              <w:ind w:right="47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before="3"/>
              <w:rPr>
                <w:sz w:val="15"/>
              </w:rPr>
            </w:pPr>
          </w:p>
          <w:p>
            <w:pPr>
              <w:pStyle w:val="9"/>
              <w:ind w:right="43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1.4772</w:t>
            </w:r>
          </w:p>
        </w:tc>
        <w:tc>
          <w:tcPr>
            <w:tcW w:w="1303" w:type="dxa"/>
          </w:tcPr>
          <w:p>
            <w:pPr>
              <w:pStyle w:val="9"/>
              <w:spacing w:before="3"/>
              <w:rPr>
                <w:sz w:val="15"/>
              </w:rPr>
            </w:pPr>
          </w:p>
          <w:p>
            <w:pPr>
              <w:pStyle w:val="9"/>
              <w:ind w:left="58" w:right="71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94" w:type="dxa"/>
          </w:tcPr>
          <w:p>
            <w:pPr>
              <w:pStyle w:val="9"/>
              <w:spacing w:line="163" w:lineRule="exact"/>
              <w:ind w:left="5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  <w:p>
            <w:pPr>
              <w:pStyle w:val="9"/>
              <w:spacing w:before="18"/>
              <w:ind w:left="5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</w:tc>
        <w:tc>
          <w:tcPr>
            <w:tcW w:w="2666" w:type="dxa"/>
          </w:tcPr>
          <w:p>
            <w:pPr>
              <w:pStyle w:val="9"/>
              <w:spacing w:line="163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23/25</w:t>
            </w:r>
          </w:p>
          <w:p>
            <w:pPr>
              <w:pStyle w:val="9"/>
              <w:spacing w:before="18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493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45" w:right="3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36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128ms/step</w:t>
            </w:r>
          </w:p>
        </w:tc>
        <w:tc>
          <w:tcPr>
            <w:tcW w:w="654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0.0399</w:t>
            </w:r>
          </w:p>
        </w:tc>
        <w:tc>
          <w:tcPr>
            <w:tcW w:w="968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right="45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0.9918</w:t>
            </w:r>
          </w:p>
        </w:tc>
        <w:tc>
          <w:tcPr>
            <w:tcW w:w="971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right="47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right="43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1.4306</w:t>
            </w:r>
          </w:p>
        </w:tc>
        <w:tc>
          <w:tcPr>
            <w:tcW w:w="1303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58" w:right="71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494" w:type="dxa"/>
          </w:tcPr>
          <w:p>
            <w:pPr>
              <w:pStyle w:val="9"/>
              <w:spacing w:line="158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</w:tc>
        <w:tc>
          <w:tcPr>
            <w:tcW w:w="2666" w:type="dxa"/>
          </w:tcPr>
          <w:p>
            <w:pPr>
              <w:pStyle w:val="9"/>
              <w:spacing w:line="158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24/25</w:t>
            </w:r>
          </w:p>
        </w:tc>
        <w:tc>
          <w:tcPr>
            <w:tcW w:w="493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883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1303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494" w:type="dxa"/>
          </w:tcPr>
          <w:p>
            <w:pPr>
              <w:pStyle w:val="9"/>
              <w:spacing w:line="160" w:lineRule="exact"/>
              <w:ind w:left="5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  <w:p>
            <w:pPr>
              <w:pStyle w:val="9"/>
              <w:spacing w:line="180" w:lineRule="atLeast"/>
              <w:ind w:left="5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 98/98</w:t>
            </w:r>
          </w:p>
        </w:tc>
        <w:tc>
          <w:tcPr>
            <w:tcW w:w="2666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  <w:p>
            <w:pPr>
              <w:pStyle w:val="9"/>
              <w:spacing w:before="16" w:line="164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25/25 [==============================]</w:t>
            </w:r>
          </w:p>
        </w:tc>
        <w:tc>
          <w:tcPr>
            <w:tcW w:w="493" w:type="dxa"/>
          </w:tcPr>
          <w:p>
            <w:pPr>
              <w:pStyle w:val="9"/>
              <w:spacing w:line="160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5"/>
                <w:sz w:val="14"/>
              </w:rPr>
              <w:t>13s</w:t>
            </w:r>
          </w:p>
          <w:p>
            <w:pPr>
              <w:pStyle w:val="9"/>
              <w:spacing w:before="10"/>
              <w:rPr>
                <w:sz w:val="15"/>
              </w:rPr>
            </w:pPr>
          </w:p>
          <w:p>
            <w:pPr>
              <w:pStyle w:val="9"/>
              <w:spacing w:before="1" w:line="159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line="160" w:lineRule="exact"/>
              <w:ind w:left="36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129ms/step</w:t>
            </w:r>
          </w:p>
          <w:p>
            <w:pPr>
              <w:pStyle w:val="9"/>
              <w:spacing w:before="10"/>
              <w:rPr>
                <w:sz w:val="15"/>
              </w:rPr>
            </w:pPr>
          </w:p>
          <w:p>
            <w:pPr>
              <w:pStyle w:val="9"/>
              <w:spacing w:before="1" w:line="159" w:lineRule="exact"/>
              <w:ind w:left="36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129ms/step</w:t>
            </w:r>
          </w:p>
        </w:tc>
        <w:tc>
          <w:tcPr>
            <w:tcW w:w="654" w:type="dxa"/>
          </w:tcPr>
          <w:p>
            <w:pPr>
              <w:pStyle w:val="9"/>
              <w:numPr>
                <w:ilvl w:val="0"/>
                <w:numId w:val="27"/>
              </w:numPr>
              <w:tabs>
                <w:tab w:val="left" w:pos="206"/>
              </w:tabs>
              <w:spacing w:before="0" w:after="0" w:line="160" w:lineRule="exact"/>
              <w:ind w:left="205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  <w:p>
            <w:pPr>
              <w:pStyle w:val="9"/>
              <w:spacing w:before="10"/>
              <w:rPr>
                <w:sz w:val="15"/>
              </w:rPr>
            </w:pPr>
          </w:p>
          <w:p>
            <w:pPr>
              <w:pStyle w:val="9"/>
              <w:numPr>
                <w:ilvl w:val="0"/>
                <w:numId w:val="27"/>
              </w:numPr>
              <w:tabs>
                <w:tab w:val="left" w:pos="206"/>
              </w:tabs>
              <w:spacing w:before="1" w:after="0" w:line="159" w:lineRule="exact"/>
              <w:ind w:left="205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line="160" w:lineRule="exact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0.0400</w:t>
            </w:r>
          </w:p>
          <w:p>
            <w:pPr>
              <w:pStyle w:val="9"/>
              <w:spacing w:before="10"/>
              <w:rPr>
                <w:sz w:val="15"/>
              </w:rPr>
            </w:pPr>
          </w:p>
          <w:p>
            <w:pPr>
              <w:pStyle w:val="9"/>
              <w:spacing w:before="1" w:line="159" w:lineRule="exact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0.1692</w:t>
            </w:r>
          </w:p>
        </w:tc>
        <w:tc>
          <w:tcPr>
            <w:tcW w:w="968" w:type="dxa"/>
          </w:tcPr>
          <w:p>
            <w:pPr>
              <w:pStyle w:val="9"/>
              <w:numPr>
                <w:ilvl w:val="0"/>
                <w:numId w:val="28"/>
              </w:numPr>
              <w:tabs>
                <w:tab w:val="left" w:pos="198"/>
              </w:tabs>
              <w:spacing w:before="0" w:after="0" w:line="160" w:lineRule="exact"/>
              <w:ind w:left="197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  <w:p>
            <w:pPr>
              <w:pStyle w:val="9"/>
              <w:spacing w:before="10"/>
              <w:rPr>
                <w:sz w:val="15"/>
              </w:rPr>
            </w:pPr>
          </w:p>
          <w:p>
            <w:pPr>
              <w:pStyle w:val="9"/>
              <w:numPr>
                <w:ilvl w:val="0"/>
                <w:numId w:val="28"/>
              </w:numPr>
              <w:tabs>
                <w:tab w:val="left" w:pos="198"/>
              </w:tabs>
              <w:spacing w:before="1" w:after="0" w:line="159" w:lineRule="exact"/>
              <w:ind w:left="197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line="160" w:lineRule="exact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0.9908</w:t>
            </w:r>
          </w:p>
          <w:p>
            <w:pPr>
              <w:pStyle w:val="9"/>
              <w:spacing w:before="10"/>
              <w:rPr>
                <w:sz w:val="15"/>
              </w:rPr>
            </w:pPr>
          </w:p>
          <w:p>
            <w:pPr>
              <w:pStyle w:val="9"/>
              <w:spacing w:before="1" w:line="159" w:lineRule="exact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0.9387</w:t>
            </w:r>
          </w:p>
        </w:tc>
        <w:tc>
          <w:tcPr>
            <w:tcW w:w="971" w:type="dxa"/>
          </w:tcPr>
          <w:p>
            <w:pPr>
              <w:pStyle w:val="9"/>
              <w:numPr>
                <w:ilvl w:val="0"/>
                <w:numId w:val="29"/>
              </w:numPr>
              <w:tabs>
                <w:tab w:val="left" w:pos="203"/>
              </w:tabs>
              <w:spacing w:before="0" w:after="0" w:line="160" w:lineRule="exact"/>
              <w:ind w:left="202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  <w:p>
            <w:pPr>
              <w:pStyle w:val="9"/>
              <w:spacing w:before="10"/>
              <w:rPr>
                <w:sz w:val="15"/>
              </w:rPr>
            </w:pPr>
          </w:p>
          <w:p>
            <w:pPr>
              <w:pStyle w:val="9"/>
              <w:numPr>
                <w:ilvl w:val="0"/>
                <w:numId w:val="29"/>
              </w:numPr>
              <w:tabs>
                <w:tab w:val="left" w:pos="203"/>
              </w:tabs>
              <w:spacing w:before="1" w:after="0" w:line="159" w:lineRule="exact"/>
              <w:ind w:left="202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line="160" w:lineRule="exact"/>
              <w:ind w:left="38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1.4562</w:t>
            </w:r>
          </w:p>
          <w:p>
            <w:pPr>
              <w:pStyle w:val="9"/>
              <w:spacing w:before="10"/>
              <w:rPr>
                <w:sz w:val="15"/>
              </w:rPr>
            </w:pPr>
          </w:p>
          <w:p>
            <w:pPr>
              <w:pStyle w:val="9"/>
              <w:spacing w:before="1" w:line="159" w:lineRule="exact"/>
              <w:ind w:left="38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1.6805</w:t>
            </w:r>
          </w:p>
        </w:tc>
        <w:tc>
          <w:tcPr>
            <w:tcW w:w="1303" w:type="dxa"/>
          </w:tcPr>
          <w:p>
            <w:pPr>
              <w:pStyle w:val="9"/>
              <w:numPr>
                <w:ilvl w:val="0"/>
                <w:numId w:val="30"/>
              </w:numPr>
              <w:tabs>
                <w:tab w:val="left" w:pos="197"/>
              </w:tabs>
              <w:spacing w:before="0" w:after="0" w:line="160" w:lineRule="exact"/>
              <w:ind w:left="196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  <w:p>
            <w:pPr>
              <w:pStyle w:val="9"/>
              <w:spacing w:before="10"/>
              <w:rPr>
                <w:sz w:val="15"/>
              </w:rPr>
            </w:pPr>
          </w:p>
          <w:p>
            <w:pPr>
              <w:pStyle w:val="9"/>
              <w:numPr>
                <w:ilvl w:val="0"/>
                <w:numId w:val="30"/>
              </w:numPr>
              <w:tabs>
                <w:tab w:val="left" w:pos="197"/>
              </w:tabs>
              <w:spacing w:before="1" w:after="0" w:line="159" w:lineRule="exact"/>
              <w:ind w:left="196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</w:tbl>
    <w:p>
      <w:pPr>
        <w:pStyle w:val="5"/>
        <w:spacing w:before="9"/>
        <w:rPr>
          <w:sz w:val="6"/>
        </w:rPr>
      </w:pPr>
      <w:r>
        <w:pict>
          <v:group id="docshapegroup60" o:spid="_x0000_s1084" o:spt="203" style="position:absolute;left:0pt;margin-left:59.45pt;margin-top:5.2pt;height:11.6pt;width:505.25pt;mso-position-horizontal-relative:page;mso-wrap-distance-bottom:0pt;mso-wrap-distance-top:0pt;z-index:-251630592;mso-width-relative:page;mso-height-relative:page;" coordorigin="1189,104" coordsize="10105,232">
            <o:lock v:ext="edit"/>
            <v:rect id="docshape61" o:spid="_x0000_s1085" o:spt="1" style="position:absolute;left:1189;top:104;height:232;width:232;" fillcolor="#EFEFEF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62" o:spid="_x0000_s1086" o:spt="75" type="#_x0000_t75" style="position:absolute;left:1267;top:182;height:74;width:74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docshape63" o:spid="_x0000_s1087" o:spt="1" style="position:absolute;left:11062;top:104;height:232;width:232;" fillcolor="#EFEFEF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64" o:spid="_x0000_s1088" o:spt="75" type="#_x0000_t75" style="position:absolute;left:11140;top:182;height:74;width:7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docshape65" o:spid="_x0000_s1089" o:spt="1" style="position:absolute;left:1420;top:104;height:232;width:9643;" fillcolor="#EFEFEF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66" o:spid="_x0000_s1090" o:spt="1" style="position:absolute;left:1420;top:104;height:232;width:5893;" fillcolor="#000000" filled="t" stroked="f" coordsize="21600,21600">
              <v:path/>
              <v:fill on="t" opacity="9252f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pStyle w:val="5"/>
        <w:spacing w:before="9"/>
        <w:rPr>
          <w:sz w:val="13"/>
        </w:rPr>
      </w:pPr>
    </w:p>
    <w:p>
      <w:pPr>
        <w:pStyle w:val="8"/>
        <w:numPr>
          <w:ilvl w:val="0"/>
          <w:numId w:val="2"/>
        </w:numPr>
        <w:tabs>
          <w:tab w:val="left" w:pos="383"/>
        </w:tabs>
        <w:spacing w:before="92" w:after="0" w:line="240" w:lineRule="auto"/>
        <w:ind w:left="382" w:right="0" w:hanging="189"/>
        <w:jc w:val="left"/>
        <w:rPr>
          <w:b/>
          <w:sz w:val="17"/>
        </w:rPr>
      </w:pPr>
      <w:r>
        <w:rPr>
          <w:b/>
          <w:color w:val="1F1F1F"/>
          <w:sz w:val="17"/>
        </w:rPr>
        <w:t>Save</w:t>
      </w:r>
      <w:r>
        <w:rPr>
          <w:b/>
          <w:color w:val="1F1F1F"/>
          <w:spacing w:val="-8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9"/>
          <w:sz w:val="17"/>
        </w:rPr>
        <w:t xml:space="preserve"> </w:t>
      </w:r>
      <w:r>
        <w:rPr>
          <w:b/>
          <w:color w:val="1F1F1F"/>
          <w:spacing w:val="-2"/>
          <w:sz w:val="17"/>
        </w:rPr>
        <w:t>Model</w:t>
      </w:r>
    </w:p>
    <w:p>
      <w:pPr>
        <w:pStyle w:val="5"/>
        <w:spacing w:before="7"/>
        <w:rPr>
          <w:rFonts w:ascii="Times New Roman"/>
          <w:b/>
          <w:sz w:val="20"/>
        </w:rPr>
      </w:pPr>
      <w:r>
        <w:pict>
          <v:shape id="docshape67" o:spid="_x0000_s1091" o:spt="202" type="#_x0000_t202" style="position:absolute;left:0pt;margin-left:38.45pt;margin-top:13.05pt;height:40.45pt;width:530.6pt;mso-position-horizontal-relative:page;mso-wrap-distance-bottom:0pt;mso-wrap-distance-top:0pt;z-index:-251629568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2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from</w:t>
                  </w:r>
                  <w:r>
                    <w:rPr>
                      <w:color w:val="1F1F1F"/>
                      <w:spacing w:val="35"/>
                    </w:rPr>
                    <w:t xml:space="preserve"> </w:t>
                  </w:r>
                  <w:r>
                    <w:rPr>
                      <w:color w:val="1F1F1F"/>
                    </w:rPr>
                    <w:t>tensorflow.keras.models</w:t>
                  </w:r>
                  <w:r>
                    <w:rPr>
                      <w:color w:val="1F1F1F"/>
                      <w:spacing w:val="40"/>
                    </w:rPr>
                    <w:t xml:space="preserve"> </w:t>
                  </w: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28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load_model</w:t>
                  </w:r>
                </w:p>
                <w:p>
                  <w:pPr>
                    <w:pStyle w:val="5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model.save('/content/damage</w:t>
                  </w:r>
                  <w:r>
                    <w:rPr>
                      <w:color w:val="1F1F1F"/>
                      <w:spacing w:val="42"/>
                      <w:w w:val="150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vehicle/Model/body.h5')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10"/>
        <w:rPr>
          <w:rFonts w:ascii="Times New Roman"/>
          <w:b/>
          <w:sz w:val="18"/>
        </w:rPr>
      </w:pPr>
    </w:p>
    <w:p>
      <w:pPr>
        <w:pStyle w:val="8"/>
        <w:numPr>
          <w:ilvl w:val="0"/>
          <w:numId w:val="2"/>
        </w:numPr>
        <w:tabs>
          <w:tab w:val="left" w:pos="383"/>
        </w:tabs>
        <w:spacing w:before="0" w:after="0" w:line="240" w:lineRule="auto"/>
        <w:ind w:left="382" w:right="0" w:hanging="189"/>
        <w:jc w:val="left"/>
        <w:rPr>
          <w:b/>
          <w:sz w:val="17"/>
        </w:rPr>
      </w:pPr>
      <w:r>
        <w:rPr>
          <w:b/>
          <w:color w:val="1F1F1F"/>
          <w:sz w:val="17"/>
        </w:rPr>
        <w:t>Test</w:t>
      </w:r>
      <w:r>
        <w:rPr>
          <w:b/>
          <w:color w:val="1F1F1F"/>
          <w:spacing w:val="-6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6"/>
          <w:sz w:val="17"/>
        </w:rPr>
        <w:t xml:space="preserve"> </w:t>
      </w:r>
      <w:r>
        <w:rPr>
          <w:b/>
          <w:color w:val="1F1F1F"/>
          <w:spacing w:val="-2"/>
          <w:sz w:val="17"/>
        </w:rPr>
        <w:t>Model</w:t>
      </w: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</w:rPr>
      </w:pPr>
    </w:p>
    <w:tbl>
      <w:tblPr>
        <w:tblStyle w:val="4"/>
        <w:tblW w:w="0" w:type="auto"/>
        <w:tblCellSpacing w:w="62" w:type="dxa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  <w:tblCellSpacing w:w="62" w:type="dxa"/>
        </w:trPr>
        <w:tc>
          <w:tcPr>
            <w:tcW w:w="10612" w:type="dxa"/>
            <w:tcBorders>
              <w:bottom w:val="nil"/>
            </w:tcBorders>
            <w:shd w:val="clear" w:color="auto" w:fill="F6F6F6"/>
          </w:tcPr>
          <w:p>
            <w:pPr>
              <w:pStyle w:val="9"/>
              <w:spacing w:before="125" w:line="295" w:lineRule="auto"/>
              <w:ind w:left="133" w:right="6496"/>
              <w:rPr>
                <w:sz w:val="14"/>
              </w:rPr>
            </w:pPr>
            <w:r>
              <w:rPr>
                <w:color w:val="1F1F1F"/>
                <w:sz w:val="14"/>
              </w:rPr>
              <w:t>from tensorflow.keras.models import load_model import cv2</w:t>
            </w:r>
          </w:p>
          <w:p>
            <w:pPr>
              <w:pStyle w:val="9"/>
              <w:spacing w:line="138" w:lineRule="exact"/>
              <w:ind w:left="133"/>
              <w:rPr>
                <w:sz w:val="14"/>
              </w:rPr>
            </w:pPr>
            <w:r>
              <w:rPr>
                <w:color w:val="1F1F1F"/>
                <w:sz w:val="14"/>
              </w:rPr>
              <w:t>from</w:t>
            </w:r>
            <w:r>
              <w:rPr>
                <w:color w:val="1F1F1F"/>
                <w:spacing w:val="3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skimage.transform</w:t>
            </w:r>
            <w:r>
              <w:rPr>
                <w:color w:val="1F1F1F"/>
                <w:spacing w:val="3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import</w:t>
            </w:r>
            <w:r>
              <w:rPr>
                <w:color w:val="1F1F1F"/>
                <w:spacing w:val="2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resize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tblCellSpacing w:w="62" w:type="dxa"/>
        </w:trPr>
        <w:tc>
          <w:tcPr>
            <w:tcW w:w="10612" w:type="dxa"/>
            <w:tcBorders>
              <w:top w:val="nil"/>
              <w:bottom w:val="nil"/>
            </w:tcBorders>
            <w:shd w:val="clear" w:color="auto" w:fill="F6F6F6"/>
          </w:tcPr>
          <w:p>
            <w:pPr>
              <w:pStyle w:val="9"/>
              <w:spacing w:before="125" w:line="142" w:lineRule="exact"/>
              <w:ind w:left="133"/>
              <w:rPr>
                <w:sz w:val="14"/>
              </w:rPr>
            </w:pPr>
            <w:r>
              <w:rPr>
                <w:color w:val="1F1F1F"/>
                <w:sz w:val="14"/>
              </w:rPr>
              <w:t>model</w:t>
            </w:r>
            <w:r>
              <w:rPr>
                <w:color w:val="1F1F1F"/>
                <w:spacing w:val="3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2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load_model('/content/damage</w:t>
            </w:r>
            <w:r>
              <w:rPr>
                <w:color w:val="1F1F1F"/>
                <w:spacing w:val="36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vehicle/Model/body.h5')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9" w:hRule="atLeast"/>
          <w:tblCellSpacing w:w="62" w:type="dxa"/>
        </w:trPr>
        <w:tc>
          <w:tcPr>
            <w:tcW w:w="10612" w:type="dxa"/>
            <w:tcBorders>
              <w:top w:val="nil"/>
              <w:bottom w:val="nil"/>
            </w:tcBorders>
            <w:shd w:val="clear" w:color="auto" w:fill="F6F6F6"/>
          </w:tcPr>
          <w:p>
            <w:pPr>
              <w:pStyle w:val="9"/>
              <w:spacing w:before="125"/>
              <w:ind w:left="133"/>
              <w:rPr>
                <w:sz w:val="14"/>
              </w:rPr>
            </w:pPr>
            <w:r>
              <w:rPr>
                <w:color w:val="1F1F1F"/>
                <w:sz w:val="14"/>
              </w:rPr>
              <w:t>def</w:t>
            </w:r>
            <w:r>
              <w:rPr>
                <w:color w:val="1F1F1F"/>
                <w:spacing w:val="6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detect(frame):</w:t>
            </w:r>
          </w:p>
          <w:p>
            <w:pPr>
              <w:pStyle w:val="9"/>
              <w:spacing w:before="33"/>
              <w:ind w:left="297"/>
              <w:rPr>
                <w:sz w:val="14"/>
              </w:rPr>
            </w:pPr>
            <w:r>
              <w:rPr>
                <w:color w:val="1F1F1F"/>
                <w:sz w:val="14"/>
              </w:rPr>
              <w:t>img</w:t>
            </w:r>
            <w:r>
              <w:rPr>
                <w:color w:val="1F1F1F"/>
                <w:spacing w:val="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9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cv2.resize(frame,(224,224))</w:t>
            </w:r>
          </w:p>
          <w:p>
            <w:pPr>
              <w:pStyle w:val="9"/>
              <w:spacing w:before="33"/>
              <w:ind w:left="297"/>
              <w:rPr>
                <w:sz w:val="14"/>
              </w:rPr>
            </w:pPr>
            <w:r>
              <w:rPr>
                <w:color w:val="1F1F1F"/>
                <w:sz w:val="14"/>
              </w:rPr>
              <w:t>img</w:t>
            </w:r>
            <w:r>
              <w:rPr>
                <w:color w:val="1F1F1F"/>
                <w:spacing w:val="1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1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cv2.cvtColor(img,cv2.COLOR_BGR2RGB)</w:t>
            </w:r>
          </w:p>
          <w:p>
            <w:pPr>
              <w:pStyle w:val="9"/>
              <w:spacing w:before="11"/>
              <w:rPr>
                <w:rFonts w:ascii="Times New Roman"/>
                <w:b/>
                <w:sz w:val="19"/>
              </w:rPr>
            </w:pPr>
          </w:p>
          <w:p>
            <w:pPr>
              <w:pStyle w:val="9"/>
              <w:ind w:left="327" w:right="8895"/>
              <w:jc w:val="center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if(np.max(img)&gt;1):</w:t>
            </w:r>
          </w:p>
          <w:p>
            <w:pPr>
              <w:pStyle w:val="9"/>
              <w:spacing w:before="34"/>
              <w:ind w:left="327" w:right="8813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img</w:t>
            </w:r>
            <w:r>
              <w:rPr>
                <w:color w:val="1F1F1F"/>
                <w:spacing w:val="1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img/255.0</w:t>
            </w:r>
          </w:p>
          <w:p>
            <w:pPr>
              <w:pStyle w:val="9"/>
              <w:spacing w:before="37" w:line="295" w:lineRule="auto"/>
              <w:ind w:left="297" w:right="7848"/>
              <w:rPr>
                <w:sz w:val="14"/>
              </w:rPr>
            </w:pPr>
            <w:r>
              <w:rPr>
                <w:color w:val="1F1F1F"/>
                <w:sz w:val="14"/>
              </w:rPr>
              <w:t>img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np.array([img]) prediction = model.predict(img) label</w:t>
            </w:r>
            <w:r>
              <w:rPr>
                <w:color w:val="1F1F1F"/>
                <w:spacing w:val="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8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["front","rear","side"]</w:t>
            </w:r>
          </w:p>
          <w:p>
            <w:pPr>
              <w:pStyle w:val="9"/>
              <w:spacing w:line="159" w:lineRule="exact"/>
              <w:ind w:left="297"/>
              <w:rPr>
                <w:sz w:val="14"/>
              </w:rPr>
            </w:pPr>
            <w:r>
              <w:rPr>
                <w:color w:val="1F1F1F"/>
                <w:sz w:val="14"/>
              </w:rPr>
              <w:t>preds</w:t>
            </w:r>
            <w:r>
              <w:rPr>
                <w:color w:val="1F1F1F"/>
                <w:spacing w:val="1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8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label[np.argmax(prediction)]</w:t>
            </w:r>
          </w:p>
          <w:p>
            <w:pPr>
              <w:pStyle w:val="9"/>
              <w:spacing w:before="38"/>
              <w:ind w:left="297"/>
              <w:rPr>
                <w:sz w:val="14"/>
              </w:rPr>
            </w:pPr>
            <w:r>
              <w:rPr>
                <w:color w:val="1F1F1F"/>
                <w:sz w:val="14"/>
              </w:rPr>
              <w:t>return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preds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  <w:tblCellSpacing w:w="62" w:type="dxa"/>
        </w:trPr>
        <w:tc>
          <w:tcPr>
            <w:tcW w:w="10612" w:type="dxa"/>
            <w:tcBorders>
              <w:top w:val="nil"/>
              <w:bottom w:val="nil"/>
            </w:tcBorders>
            <w:shd w:val="clear" w:color="auto" w:fill="F6F6F6"/>
          </w:tcPr>
          <w:p>
            <w:pPr>
              <w:pStyle w:val="9"/>
              <w:spacing w:before="125" w:line="142" w:lineRule="exact"/>
              <w:ind w:left="133"/>
              <w:rPr>
                <w:sz w:val="14"/>
              </w:rPr>
            </w:pPr>
            <w:r>
              <w:rPr>
                <w:color w:val="1F1F1F"/>
                <w:sz w:val="14"/>
              </w:rPr>
              <w:t>import</w:t>
            </w:r>
            <w:r>
              <w:rPr>
                <w:color w:val="1F1F1F"/>
                <w:spacing w:val="1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numpy</w:t>
            </w:r>
            <w:r>
              <w:rPr>
                <w:color w:val="1F1F1F"/>
                <w:spacing w:val="1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as</w:t>
            </w:r>
            <w:r>
              <w:rPr>
                <w:color w:val="1F1F1F"/>
                <w:spacing w:val="15"/>
                <w:sz w:val="14"/>
              </w:rPr>
              <w:t xml:space="preserve"> </w:t>
            </w:r>
            <w:r>
              <w:rPr>
                <w:color w:val="1F1F1F"/>
                <w:spacing w:val="-5"/>
                <w:sz w:val="14"/>
              </w:rPr>
              <w:t>np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  <w:tblCellSpacing w:w="62" w:type="dxa"/>
        </w:trPr>
        <w:tc>
          <w:tcPr>
            <w:tcW w:w="10612" w:type="dxa"/>
            <w:tcBorders>
              <w:top w:val="nil"/>
            </w:tcBorders>
            <w:shd w:val="clear" w:color="auto" w:fill="F6F6F6"/>
          </w:tcPr>
          <w:p>
            <w:pPr>
              <w:pStyle w:val="9"/>
              <w:spacing w:before="125" w:line="295" w:lineRule="auto"/>
              <w:ind w:left="133" w:right="5091"/>
              <w:rPr>
                <w:sz w:val="14"/>
              </w:rPr>
            </w:pPr>
            <w:r>
              <w:rPr>
                <w:color w:val="1F1F1F"/>
                <w:sz w:val="14"/>
              </w:rPr>
              <w:t>data = "/content/damage vehicle/body/training/00</w:t>
            </w:r>
            <w:r>
              <w:rPr>
                <w:color w:val="1F1F1F"/>
                <w:spacing w:val="-5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-front/0002.JPEG" image = cv2.imread(data)</w:t>
            </w:r>
          </w:p>
          <w:p>
            <w:pPr>
              <w:pStyle w:val="9"/>
              <w:spacing w:line="138" w:lineRule="exact"/>
              <w:ind w:left="133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print(detect(image))</w:t>
            </w:r>
          </w:p>
        </w:tc>
      </w:tr>
    </w:tbl>
    <w:p>
      <w:pPr>
        <w:pStyle w:val="5"/>
        <w:rPr>
          <w:rFonts w:ascii="Times New Roman"/>
          <w:b/>
          <w:sz w:val="19"/>
        </w:rPr>
      </w:pPr>
    </w:p>
    <w:p>
      <w:pPr>
        <w:pStyle w:val="5"/>
        <w:ind w:left="583"/>
      </w:pPr>
      <w:r>
        <w:rPr>
          <w:color w:val="1F1F1F"/>
        </w:rPr>
        <w:t>1/1</w:t>
      </w:r>
      <w:r>
        <w:rPr>
          <w:color w:val="1F1F1F"/>
          <w:spacing w:val="32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3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31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25"/>
        </w:rPr>
        <w:t xml:space="preserve"> </w:t>
      </w:r>
      <w:r>
        <w:rPr>
          <w:color w:val="1F1F1F"/>
          <w:spacing w:val="-2"/>
        </w:rPr>
        <w:t>148ms/step</w:t>
      </w:r>
    </w:p>
    <w:p>
      <w:pPr>
        <w:pStyle w:val="5"/>
        <w:spacing w:before="14"/>
        <w:ind w:left="583"/>
      </w:pPr>
      <w:r>
        <w:rPr>
          <w:color w:val="1F1F1F"/>
          <w:spacing w:val="-2"/>
        </w:rPr>
        <w:t>front</w:t>
      </w:r>
    </w:p>
    <w:p>
      <w:pPr>
        <w:pStyle w:val="5"/>
      </w:pPr>
    </w:p>
    <w:p>
      <w:pPr>
        <w:pStyle w:val="5"/>
      </w:pPr>
    </w:p>
    <w:p>
      <w:pPr>
        <w:pStyle w:val="2"/>
        <w:spacing w:before="96" w:line="645" w:lineRule="auto"/>
        <w:ind w:right="8470"/>
      </w:pPr>
      <w:r>
        <w:pict>
          <v:shape id="docshape68" o:spid="_x0000_s1092" style="position:absolute;left:0pt;margin-left:30.9pt;margin-top:76.85pt;height:2.8pt;width:5.65pt;mso-position-horizontal-relative:page;z-index:251662336;mso-width-relative:page;mso-height-relative:page;" fillcolor="#1F1F1F" filled="t" stroked="f" coordorigin="618,1537" coordsize="113,56" path="m731,1537l618,1537,675,1593,731,1537xe">
            <v:path arrowok="t"/>
            <v:fill on="t" focussize="0,0"/>
            <v:stroke on="f"/>
            <v:imagedata o:title=""/>
            <o:lock v:ext="edit"/>
          </v:shape>
        </w:pict>
      </w:r>
      <w:bookmarkStart w:id="3" w:name="Model Building For Level"/>
      <w:bookmarkEnd w:id="3"/>
      <w:r>
        <w:rPr>
          <w:color w:val="1F1F1F"/>
        </w:rPr>
        <w:t>Model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Building For Level</w:t>
      </w:r>
    </w:p>
    <w:p>
      <w:pPr>
        <w:pStyle w:val="8"/>
        <w:numPr>
          <w:ilvl w:val="0"/>
          <w:numId w:val="31"/>
        </w:numPr>
        <w:tabs>
          <w:tab w:val="left" w:pos="383"/>
        </w:tabs>
        <w:spacing w:before="0" w:after="0" w:line="160" w:lineRule="exact"/>
        <w:ind w:left="382" w:right="0" w:hanging="189"/>
        <w:jc w:val="left"/>
        <w:rPr>
          <w:b/>
          <w:sz w:val="17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7016750</wp:posOffset>
            </wp:positionH>
            <wp:positionV relativeFrom="paragraph">
              <wp:posOffset>12065</wp:posOffset>
            </wp:positionV>
            <wp:extent cx="46355" cy="52705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4" cy="52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1F1F"/>
          <w:w w:val="95"/>
          <w:sz w:val="17"/>
        </w:rPr>
        <w:t>Importing</w:t>
      </w:r>
      <w:r>
        <w:rPr>
          <w:b/>
          <w:color w:val="1F1F1F"/>
          <w:spacing w:val="17"/>
          <w:sz w:val="17"/>
        </w:rPr>
        <w:t xml:space="preserve"> </w:t>
      </w:r>
      <w:r>
        <w:rPr>
          <w:b/>
          <w:color w:val="1F1F1F"/>
          <w:w w:val="95"/>
          <w:sz w:val="17"/>
        </w:rPr>
        <w:t>The</w:t>
      </w:r>
      <w:r>
        <w:rPr>
          <w:b/>
          <w:color w:val="1F1F1F"/>
          <w:spacing w:val="16"/>
          <w:sz w:val="17"/>
        </w:rPr>
        <w:t xml:space="preserve"> </w:t>
      </w:r>
      <w:r>
        <w:rPr>
          <w:b/>
          <w:color w:val="1F1F1F"/>
          <w:w w:val="95"/>
          <w:sz w:val="17"/>
        </w:rPr>
        <w:t>Model</w:t>
      </w:r>
      <w:r>
        <w:rPr>
          <w:b/>
          <w:color w:val="1F1F1F"/>
          <w:spacing w:val="9"/>
          <w:sz w:val="17"/>
        </w:rPr>
        <w:t xml:space="preserve"> </w:t>
      </w:r>
      <w:r>
        <w:rPr>
          <w:b/>
          <w:color w:val="1F1F1F"/>
          <w:w w:val="95"/>
          <w:sz w:val="17"/>
        </w:rPr>
        <w:t>Building</w:t>
      </w:r>
      <w:r>
        <w:rPr>
          <w:b/>
          <w:color w:val="1F1F1F"/>
          <w:spacing w:val="17"/>
          <w:sz w:val="17"/>
        </w:rPr>
        <w:t xml:space="preserve"> </w:t>
      </w:r>
      <w:r>
        <w:rPr>
          <w:b/>
          <w:color w:val="1F1F1F"/>
          <w:spacing w:val="-2"/>
          <w:w w:val="95"/>
          <w:sz w:val="17"/>
        </w:rPr>
        <w:t>Libraries</w:t>
      </w:r>
    </w:p>
    <w:p>
      <w:pPr>
        <w:spacing w:after="0" w:line="160" w:lineRule="exact"/>
        <w:jc w:val="left"/>
        <w:rPr>
          <w:sz w:val="17"/>
        </w:rPr>
        <w:sectPr>
          <w:pgSz w:w="11920" w:h="16870"/>
          <w:pgMar w:top="580" w:right="420" w:bottom="480" w:left="660" w:header="0" w:footer="292" w:gutter="0"/>
          <w:cols w:space="720" w:num="1"/>
        </w:sectPr>
      </w:pPr>
    </w:p>
    <w:p>
      <w:pPr>
        <w:pStyle w:val="5"/>
        <w:ind w:left="109"/>
        <w:rPr>
          <w:rFonts w:ascii="Times New Roman"/>
          <w:sz w:val="20"/>
        </w:rPr>
      </w:pPr>
      <w:r>
        <w:pict>
          <v:shape id="docshape69" o:spid="_x0000_s1093" style="position:absolute;left:0pt;margin-left:30.9pt;margin-top:765.75pt;height:2.8pt;width:5.65pt;mso-position-horizontal-relative:page;mso-position-vertical-relative:page;z-index:251663360;mso-width-relative:page;mso-height-relative:page;" fillcolor="#1F1F1F" filled="t" stroked="f" coordorigin="618,15315" coordsize="113,56" path="m731,15315l618,15315,675,15371,731,153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Times New Roman"/>
          <w:sz w:val="20"/>
        </w:rPr>
        <w:pict>
          <v:shape id="docshape70" o:spid="_x0000_s1094" o:spt="202" type="#_x0000_t202" style="height:110.3pt;width:526.75pt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1"/>
                    <w:rPr>
                      <w:rFonts w:ascii="Times New Roman"/>
                      <w:b/>
                      <w:color w:val="000000"/>
                      <w:sz w:val="10"/>
                    </w:rPr>
                  </w:pPr>
                </w:p>
                <w:p>
                  <w:pPr>
                    <w:pStyle w:val="5"/>
                    <w:ind w:left="61"/>
                    <w:jc w:val="both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18"/>
                    </w:rPr>
                    <w:t xml:space="preserve"> </w:t>
                  </w:r>
                  <w:r>
                    <w:rPr>
                      <w:color w:val="1F1F1F"/>
                    </w:rPr>
                    <w:t>tensorflow</w:t>
                  </w:r>
                  <w:r>
                    <w:rPr>
                      <w:color w:val="1F1F1F"/>
                      <w:spacing w:val="20"/>
                    </w:rPr>
                    <w:t xml:space="preserve"> </w:t>
                  </w:r>
                  <w:r>
                    <w:rPr>
                      <w:color w:val="1F1F1F"/>
                    </w:rPr>
                    <w:t>as</w:t>
                  </w:r>
                  <w:r>
                    <w:rPr>
                      <w:color w:val="1F1F1F"/>
                      <w:spacing w:val="23"/>
                    </w:rPr>
                    <w:t xml:space="preserve"> </w:t>
                  </w:r>
                  <w:r>
                    <w:rPr>
                      <w:color w:val="1F1F1F"/>
                      <w:spacing w:val="-5"/>
                    </w:rPr>
                    <w:t>tf</w:t>
                  </w:r>
                </w:p>
                <w:p>
                  <w:pPr>
                    <w:pStyle w:val="5"/>
                    <w:spacing w:before="37" w:line="295" w:lineRule="auto"/>
                    <w:ind w:left="61" w:right="5220"/>
                    <w:jc w:val="both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from tensorflow.keras.layers import Input, Lambda, Dense, Flatten from tensorflow.keras.models import Model</w:t>
                  </w:r>
                </w:p>
                <w:p>
                  <w:pPr>
                    <w:pStyle w:val="5"/>
                    <w:spacing w:line="292" w:lineRule="auto"/>
                    <w:ind w:left="61" w:right="6196"/>
                    <w:jc w:val="both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from tensorflow.keras.applications.vgg16 import VGG16 from tensorflow.keras.applications.vgg19 import VGG19 from tensorflow.keras.preprocessing import image</w:t>
                  </w:r>
                </w:p>
                <w:p>
                  <w:pPr>
                    <w:pStyle w:val="5"/>
                    <w:spacing w:line="295" w:lineRule="auto"/>
                    <w:ind w:left="61" w:right="4336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from tensorflow.keras.preprocessing.image</w:t>
                  </w:r>
                  <w:r>
                    <w:rPr>
                      <w:color w:val="1F1F1F"/>
                      <w:spacing w:val="40"/>
                    </w:rPr>
                    <w:t xml:space="preserve"> </w:t>
                  </w:r>
                  <w:r>
                    <w:rPr>
                      <w:color w:val="1F1F1F"/>
                    </w:rPr>
                    <w:t>import ImageDataGenerator,load_img from tensorflow.keras.models import Sequential</w:t>
                  </w:r>
                </w:p>
                <w:p>
                  <w:pPr>
                    <w:pStyle w:val="5"/>
                    <w:spacing w:line="280" w:lineRule="auto"/>
                    <w:ind w:left="61" w:right="8780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import numpy as np from glob import glob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9"/>
        <w:rPr>
          <w:rFonts w:ascii="Times New Roman"/>
          <w:b/>
          <w:sz w:val="8"/>
        </w:rPr>
      </w:pPr>
    </w:p>
    <w:p>
      <w:pPr>
        <w:pStyle w:val="8"/>
        <w:numPr>
          <w:ilvl w:val="0"/>
          <w:numId w:val="31"/>
        </w:numPr>
        <w:tabs>
          <w:tab w:val="left" w:pos="383"/>
        </w:tabs>
        <w:spacing w:before="91" w:after="0" w:line="240" w:lineRule="auto"/>
        <w:ind w:left="382" w:right="0" w:hanging="189"/>
        <w:jc w:val="left"/>
        <w:rPr>
          <w:b/>
          <w:sz w:val="17"/>
        </w:rPr>
      </w:pPr>
      <w:r>
        <w:rPr>
          <w:b/>
          <w:color w:val="1F1F1F"/>
          <w:sz w:val="17"/>
        </w:rPr>
        <w:t>Loading</w:t>
      </w:r>
      <w:r>
        <w:rPr>
          <w:b/>
          <w:color w:val="1F1F1F"/>
          <w:spacing w:val="-8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7"/>
          <w:sz w:val="17"/>
        </w:rPr>
        <w:t xml:space="preserve"> </w:t>
      </w:r>
      <w:r>
        <w:rPr>
          <w:b/>
          <w:color w:val="1F1F1F"/>
          <w:spacing w:val="-2"/>
          <w:sz w:val="17"/>
        </w:rPr>
        <w:t>Model</w:t>
      </w:r>
    </w:p>
    <w:p>
      <w:pPr>
        <w:pStyle w:val="5"/>
        <w:spacing w:before="7"/>
        <w:rPr>
          <w:rFonts w:ascii="Times New Roman"/>
          <w:b/>
          <w:sz w:val="21"/>
        </w:rPr>
      </w:pPr>
      <w:r>
        <w:pict>
          <v:shape id="docshape71" o:spid="_x0000_s1095" o:spt="202" type="#_x0000_t202" style="position:absolute;left:0pt;margin-left:38.45pt;margin-top:13.65pt;height:50.45pt;width:526.75pt;mso-position-horizontal-relative:page;mso-wrap-distance-bottom:0pt;mso-wrap-distance-top:0pt;z-index:-251628544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"/>
                    <w:rPr>
                      <w:rFonts w:ascii="Times New Roman"/>
                      <w:b/>
                      <w:color w:val="000000"/>
                      <w:sz w:val="11"/>
                    </w:rPr>
                  </w:pPr>
                </w:p>
                <w:p>
                  <w:pPr>
                    <w:pStyle w:val="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IMAGE_SIZE</w:t>
                  </w:r>
                  <w:r>
                    <w:rPr>
                      <w:color w:val="1F1F1F"/>
                      <w:spacing w:val="20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15"/>
                    </w:rPr>
                    <w:t xml:space="preserve"> </w:t>
                  </w:r>
                  <w:r>
                    <w:rPr>
                      <w:color w:val="1F1F1F"/>
                    </w:rPr>
                    <w:t>[224,</w:t>
                  </w:r>
                  <w:r>
                    <w:rPr>
                      <w:color w:val="1F1F1F"/>
                      <w:spacing w:val="20"/>
                    </w:rPr>
                    <w:t xml:space="preserve"> </w:t>
                  </w:r>
                  <w:r>
                    <w:rPr>
                      <w:color w:val="1F1F1F"/>
                      <w:spacing w:val="-4"/>
                    </w:rPr>
                    <w:t>224]</w:t>
                  </w:r>
                </w:p>
                <w:p>
                  <w:pPr>
                    <w:pStyle w:val="5"/>
                    <w:spacing w:before="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5"/>
                    <w:spacing w:line="295" w:lineRule="auto"/>
                    <w:ind w:left="61" w:right="5798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train_path = '/content/damage vehicle/level/training' valid_path</w:t>
                  </w:r>
                  <w:r>
                    <w:rPr>
                      <w:color w:val="1F1F1F"/>
                      <w:spacing w:val="40"/>
                    </w:rPr>
                    <w:t xml:space="preserve"> </w:t>
                  </w:r>
                  <w:r>
                    <w:rPr>
                      <w:color w:val="1F1F1F"/>
                    </w:rPr>
                    <w:t>= '/content/damage</w:t>
                  </w:r>
                  <w:r>
                    <w:rPr>
                      <w:color w:val="1F1F1F"/>
                      <w:spacing w:val="40"/>
                    </w:rPr>
                    <w:t xml:space="preserve"> </w:t>
                  </w:r>
                  <w:r>
                    <w:rPr>
                      <w:color w:val="1F1F1F"/>
                    </w:rPr>
                    <w:t>vehicle/level/validation'</w:t>
                  </w:r>
                </w:p>
              </w:txbxContent>
            </v:textbox>
            <w10:wrap type="topAndBottom"/>
          </v:shape>
        </w:pict>
      </w:r>
      <w:r>
        <w:pict>
          <v:shape id="docshape72" o:spid="_x0000_s1096" o:spt="202" type="#_x0000_t202" style="position:absolute;left:0pt;margin-left:38.45pt;margin-top:70.35pt;height:20.5pt;width:526.75pt;mso-position-horizontal-relative:page;mso-wrap-distance-bottom:0pt;mso-wrap-distance-top:0pt;z-index:-251628544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rPr>
                      <w:rFonts w:ascii="Times New Roman"/>
                      <w:b/>
                      <w:color w:val="000000"/>
                      <w:sz w:val="11"/>
                    </w:rPr>
                  </w:pPr>
                </w:p>
                <w:p>
                  <w:pPr>
                    <w:pStyle w:val="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vgg16</w:t>
                  </w:r>
                  <w:r>
                    <w:rPr>
                      <w:color w:val="1F1F1F"/>
                      <w:spacing w:val="25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30"/>
                    </w:rPr>
                    <w:t xml:space="preserve"> </w:t>
                  </w:r>
                  <w:r>
                    <w:rPr>
                      <w:color w:val="1F1F1F"/>
                    </w:rPr>
                    <w:t>VGG16(input_shape=IMAGE_SIZE</w:t>
                  </w:r>
                  <w:r>
                    <w:rPr>
                      <w:color w:val="1F1F1F"/>
                      <w:spacing w:val="37"/>
                    </w:rPr>
                    <w:t xml:space="preserve"> </w:t>
                  </w:r>
                  <w:r>
                    <w:rPr>
                      <w:color w:val="1F1F1F"/>
                    </w:rPr>
                    <w:t>+</w:t>
                  </w:r>
                  <w:r>
                    <w:rPr>
                      <w:color w:val="1F1F1F"/>
                      <w:spacing w:val="24"/>
                    </w:rPr>
                    <w:t xml:space="preserve"> </w:t>
                  </w:r>
                  <w:r>
                    <w:rPr>
                      <w:color w:val="1F1F1F"/>
                    </w:rPr>
                    <w:t>[3],</w:t>
                  </w:r>
                  <w:r>
                    <w:rPr>
                      <w:color w:val="1F1F1F"/>
                      <w:spacing w:val="32"/>
                    </w:rPr>
                    <w:t xml:space="preserve"> </w:t>
                  </w:r>
                  <w:r>
                    <w:rPr>
                      <w:color w:val="1F1F1F"/>
                    </w:rPr>
                    <w:t>weights='imagenet',</w:t>
                  </w:r>
                  <w:r>
                    <w:rPr>
                      <w:color w:val="1F1F1F"/>
                      <w:spacing w:val="34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include_top=False)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9"/>
        <w:rPr>
          <w:rFonts w:ascii="Times New Roman"/>
          <w:b/>
          <w:sz w:val="8"/>
        </w:rPr>
      </w:pPr>
    </w:p>
    <w:p>
      <w:pPr>
        <w:pStyle w:val="5"/>
        <w:spacing w:before="8"/>
        <w:rPr>
          <w:rFonts w:ascii="Times New Roman"/>
          <w:b/>
          <w:sz w:val="18"/>
        </w:rPr>
      </w:pPr>
    </w:p>
    <w:p>
      <w:pPr>
        <w:pStyle w:val="8"/>
        <w:numPr>
          <w:ilvl w:val="0"/>
          <w:numId w:val="31"/>
        </w:numPr>
        <w:tabs>
          <w:tab w:val="left" w:pos="383"/>
        </w:tabs>
        <w:spacing w:before="0" w:after="0" w:line="240" w:lineRule="auto"/>
        <w:ind w:left="382" w:right="0" w:hanging="189"/>
        <w:jc w:val="left"/>
        <w:rPr>
          <w:b/>
          <w:sz w:val="17"/>
        </w:rPr>
      </w:pPr>
      <w:r>
        <w:rPr>
          <w:b/>
          <w:color w:val="1F1F1F"/>
          <w:w w:val="95"/>
          <w:sz w:val="17"/>
        </w:rPr>
        <w:t>Adding</w:t>
      </w:r>
      <w:r>
        <w:rPr>
          <w:b/>
          <w:color w:val="1F1F1F"/>
          <w:spacing w:val="13"/>
          <w:sz w:val="17"/>
        </w:rPr>
        <w:t xml:space="preserve"> </w:t>
      </w:r>
      <w:r>
        <w:rPr>
          <w:b/>
          <w:color w:val="1F1F1F"/>
          <w:w w:val="95"/>
          <w:sz w:val="17"/>
        </w:rPr>
        <w:t>Flatten</w:t>
      </w:r>
      <w:r>
        <w:rPr>
          <w:b/>
          <w:color w:val="1F1F1F"/>
          <w:spacing w:val="10"/>
          <w:sz w:val="17"/>
        </w:rPr>
        <w:t xml:space="preserve"> </w:t>
      </w:r>
      <w:r>
        <w:rPr>
          <w:b/>
          <w:color w:val="1F1F1F"/>
          <w:spacing w:val="-4"/>
          <w:w w:val="95"/>
          <w:sz w:val="17"/>
        </w:rPr>
        <w:t>Layer</w:t>
      </w:r>
    </w:p>
    <w:p>
      <w:pPr>
        <w:pStyle w:val="5"/>
        <w:spacing w:before="9"/>
        <w:rPr>
          <w:rFonts w:ascii="Times New Roman"/>
          <w:b/>
          <w:sz w:val="21"/>
        </w:rPr>
      </w:pPr>
      <w:r>
        <w:pict>
          <v:shape id="docshape73" o:spid="_x0000_s1097" o:spt="202" type="#_x0000_t202" style="position:absolute;left:0pt;margin-left:38.45pt;margin-top:13.7pt;height:30.5pt;width:526.75pt;mso-position-horizontal-relative:page;mso-wrap-distance-bottom:0pt;mso-wrap-distance-top:0pt;z-index:-251627520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rPr>
                      <w:rFonts w:ascii="Times New Roman"/>
                      <w:b/>
                      <w:color w:val="000000"/>
                      <w:sz w:val="11"/>
                    </w:rPr>
                  </w:pPr>
                </w:p>
                <w:p>
                  <w:pPr>
                    <w:pStyle w:val="5"/>
                    <w:spacing w:line="288" w:lineRule="auto"/>
                    <w:ind w:left="383" w:right="7556" w:hanging="322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for layer in vgg16.layers: layer.trainable = False</w:t>
                  </w:r>
                </w:p>
              </w:txbxContent>
            </v:textbox>
            <w10:wrap type="topAndBottom"/>
          </v:shape>
        </w:pict>
      </w:r>
      <w:r>
        <w:pict>
          <v:shape id="docshape74" o:spid="_x0000_s1098" o:spt="202" type="#_x0000_t202" style="position:absolute;left:0pt;margin-left:38.45pt;margin-top:50.45pt;height:20.5pt;width:526.75pt;mso-position-horizontal-relative:page;mso-wrap-distance-bottom:0pt;mso-wrap-distance-top:0pt;z-index:-251627520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1"/>
                    <w:rPr>
                      <w:rFonts w:ascii="Times New Roman"/>
                      <w:b/>
                      <w:color w:val="000000"/>
                      <w:sz w:val="10"/>
                    </w:rPr>
                  </w:pPr>
                </w:p>
                <w:p>
                  <w:pPr>
                    <w:pStyle w:val="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folders</w:t>
                  </w:r>
                  <w:r>
                    <w:rPr>
                      <w:color w:val="1F1F1F"/>
                      <w:spacing w:val="26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31"/>
                    </w:rPr>
                    <w:t xml:space="preserve"> </w:t>
                  </w:r>
                  <w:r>
                    <w:rPr>
                      <w:color w:val="1F1F1F"/>
                    </w:rPr>
                    <w:t>glob('/content/damage</w:t>
                  </w:r>
                  <w:r>
                    <w:rPr>
                      <w:color w:val="1F1F1F"/>
                      <w:spacing w:val="36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vehicle/level/training/*')</w:t>
                  </w:r>
                </w:p>
              </w:txbxContent>
            </v:textbox>
            <w10:wrap type="topAndBottom"/>
          </v:shape>
        </w:pict>
      </w:r>
      <w:r>
        <w:pict>
          <v:group id="docshapegroup75" o:spid="_x0000_s1099" o:spt="203" style="position:absolute;left:0pt;margin-left:38.45pt;margin-top:77.25pt;height:20.5pt;width:526.75pt;mso-position-horizontal-relative:page;mso-wrap-distance-bottom:0pt;mso-wrap-distance-top:0pt;z-index:-251626496;mso-width-relative:page;mso-height-relative:page;" coordorigin="769,1546" coordsize="10535,410">
            <o:lock v:ext="edit"/>
            <v:rect id="docshape76" o:spid="_x0000_s1100" o:spt="1" style="position:absolute;left:769;top:1545;height:410;width:10535;" fillcolor="#F6F6F6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77" o:spid="_x0000_s1101" o:spt="202" type="#_x0000_t202" style="position:absolute;left:830;top:1704;height:140;width:5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9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F1F1F"/>
                        <w:spacing w:val="-2"/>
                        <w:sz w:val="14"/>
                      </w:rPr>
                      <w:t>folders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9"/>
        <w:rPr>
          <w:rFonts w:ascii="Times New Roman"/>
          <w:b/>
          <w:sz w:val="8"/>
        </w:rPr>
      </w:pPr>
    </w:p>
    <w:p>
      <w:pPr>
        <w:pStyle w:val="5"/>
        <w:spacing w:before="10"/>
        <w:rPr>
          <w:rFonts w:ascii="Times New Roman"/>
          <w:b/>
          <w:sz w:val="8"/>
        </w:rPr>
      </w:pPr>
    </w:p>
    <w:p>
      <w:pPr>
        <w:pStyle w:val="5"/>
        <w:spacing w:before="64" w:line="264" w:lineRule="auto"/>
        <w:ind w:left="665" w:right="5735" w:hanging="82"/>
      </w:pPr>
      <w:r>
        <w:rPr>
          <w:color w:val="1F1F1F"/>
        </w:rPr>
        <w:t>['/content/damage vehicle/level/training/03-severe', '/content/damage vehicle/level/training/02-moderate', '/content/damage vehicle/level/training/01-minor']</w:t>
      </w:r>
    </w:p>
    <w:p>
      <w:pPr>
        <w:pStyle w:val="5"/>
        <w:spacing w:before="3"/>
        <w:rPr>
          <w:sz w:val="17"/>
        </w:rPr>
      </w:pPr>
      <w:r>
        <w:pict>
          <v:shape id="docshape78" o:spid="_x0000_s1102" o:spt="202" type="#_x0000_t202" style="position:absolute;left:0pt;margin-left:38.45pt;margin-top:11.3pt;height:20.5pt;width:526.75pt;mso-position-horizontal-relative:page;mso-wrap-distance-bottom:0pt;mso-wrap-distance-top:0pt;z-index:-25162649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21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1F1F1F"/>
                      <w:spacing w:val="3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8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Flatten()(vgg16.output)</w:t>
                  </w:r>
                </w:p>
              </w:txbxContent>
            </v:textbox>
            <w10:wrap type="topAndBottom"/>
          </v:shape>
        </w:pict>
      </w:r>
      <w:r>
        <w:pict>
          <v:shape id="docshape79" o:spid="_x0000_s1103" o:spt="202" type="#_x0000_t202" style="position:absolute;left:0pt;margin-left:38.45pt;margin-top:38.1pt;height:20.5pt;width:526.75pt;mso-position-horizontal-relative:page;mso-wrap-distance-bottom:0pt;mso-wrap-distance-top:0pt;z-index:-251625472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/>
                    <w:rPr>
                      <w:color w:val="000000"/>
                      <w:sz w:val="10"/>
                    </w:rPr>
                  </w:pPr>
                </w:p>
                <w:p>
                  <w:pPr>
                    <w:pStyle w:val="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  <w:spacing w:val="-2"/>
                    </w:rPr>
                    <w:t>len(folders)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8"/>
        <w:rPr>
          <w:sz w:val="8"/>
        </w:rPr>
      </w:pPr>
    </w:p>
    <w:p>
      <w:pPr>
        <w:pStyle w:val="5"/>
        <w:spacing w:before="82"/>
        <w:ind w:left="583"/>
      </w:pPr>
      <w:r>
        <w:rPr>
          <w:color w:val="1F1F1F"/>
          <w:w w:val="99"/>
        </w:rPr>
        <w:t>3</w:t>
      </w:r>
    </w:p>
    <w:p>
      <w:pPr>
        <w:pStyle w:val="5"/>
      </w:pPr>
    </w:p>
    <w:p>
      <w:pPr>
        <w:pStyle w:val="5"/>
        <w:spacing w:before="4"/>
        <w:rPr>
          <w:sz w:val="15"/>
        </w:rPr>
      </w:pPr>
    </w:p>
    <w:p>
      <w:pPr>
        <w:pStyle w:val="8"/>
        <w:numPr>
          <w:ilvl w:val="0"/>
          <w:numId w:val="31"/>
        </w:numPr>
        <w:tabs>
          <w:tab w:val="left" w:pos="383"/>
        </w:tabs>
        <w:spacing w:before="1" w:after="0" w:line="240" w:lineRule="auto"/>
        <w:ind w:left="382" w:right="0" w:hanging="189"/>
        <w:jc w:val="left"/>
        <w:rPr>
          <w:b/>
          <w:sz w:val="17"/>
        </w:rPr>
      </w:pPr>
      <w:r>
        <w:rPr>
          <w:b/>
          <w:color w:val="1F1F1F"/>
          <w:w w:val="95"/>
          <w:sz w:val="17"/>
        </w:rPr>
        <w:t>Adding</w:t>
      </w:r>
      <w:r>
        <w:rPr>
          <w:b/>
          <w:color w:val="1F1F1F"/>
          <w:spacing w:val="11"/>
          <w:sz w:val="17"/>
        </w:rPr>
        <w:t xml:space="preserve"> </w:t>
      </w:r>
      <w:r>
        <w:rPr>
          <w:b/>
          <w:color w:val="1F1F1F"/>
          <w:w w:val="95"/>
          <w:sz w:val="17"/>
        </w:rPr>
        <w:t>Output</w:t>
      </w:r>
      <w:r>
        <w:rPr>
          <w:b/>
          <w:color w:val="1F1F1F"/>
          <w:spacing w:val="12"/>
          <w:sz w:val="17"/>
        </w:rPr>
        <w:t xml:space="preserve"> </w:t>
      </w:r>
      <w:r>
        <w:rPr>
          <w:b/>
          <w:color w:val="1F1F1F"/>
          <w:spacing w:val="-2"/>
          <w:w w:val="95"/>
          <w:sz w:val="17"/>
        </w:rPr>
        <w:t>Layer</w:t>
      </w:r>
    </w:p>
    <w:p>
      <w:pPr>
        <w:pStyle w:val="5"/>
        <w:spacing w:before="6"/>
        <w:rPr>
          <w:rFonts w:ascii="Times New Roman"/>
          <w:b/>
          <w:sz w:val="21"/>
        </w:rPr>
      </w:pPr>
      <w:r>
        <w:pict>
          <v:shape id="docshape80" o:spid="_x0000_s1104" o:spt="202" type="#_x0000_t202" style="position:absolute;left:0pt;margin-left:38.45pt;margin-top:13.6pt;height:20.5pt;width:526.75pt;mso-position-horizontal-relative:page;mso-wrap-distance-bottom:0pt;mso-wrap-distance-top:0pt;z-index:-251625472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2"/>
                    <w:rPr>
                      <w:rFonts w:ascii="Times New Roman"/>
                      <w:b/>
                      <w:color w:val="000000"/>
                      <w:sz w:val="11"/>
                    </w:rPr>
                  </w:pPr>
                </w:p>
                <w:p>
                  <w:pPr>
                    <w:pStyle w:val="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prediction</w:t>
                  </w:r>
                  <w:r>
                    <w:rPr>
                      <w:color w:val="1F1F1F"/>
                      <w:spacing w:val="34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27"/>
                    </w:rPr>
                    <w:t xml:space="preserve"> </w:t>
                  </w:r>
                  <w:r>
                    <w:rPr>
                      <w:color w:val="1F1F1F"/>
                    </w:rPr>
                    <w:t>Dense(len(folders),</w:t>
                  </w:r>
                  <w:r>
                    <w:rPr>
                      <w:color w:val="1F1F1F"/>
                      <w:spacing w:val="30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activation='softmax')(x)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10"/>
        <w:rPr>
          <w:rFonts w:ascii="Times New Roman"/>
          <w:b/>
          <w:sz w:val="18"/>
        </w:rPr>
      </w:pPr>
    </w:p>
    <w:p>
      <w:pPr>
        <w:pStyle w:val="8"/>
        <w:numPr>
          <w:ilvl w:val="0"/>
          <w:numId w:val="31"/>
        </w:numPr>
        <w:tabs>
          <w:tab w:val="left" w:pos="383"/>
        </w:tabs>
        <w:spacing w:before="0" w:after="0" w:line="240" w:lineRule="auto"/>
        <w:ind w:left="382" w:right="0" w:hanging="189"/>
        <w:jc w:val="left"/>
        <w:rPr>
          <w:b/>
          <w:sz w:val="17"/>
        </w:rPr>
      </w:pPr>
      <w:r>
        <w:rPr>
          <w:b/>
          <w:color w:val="1F1F1F"/>
          <w:sz w:val="17"/>
        </w:rPr>
        <w:t>Creating</w:t>
      </w:r>
      <w:r>
        <w:rPr>
          <w:b/>
          <w:color w:val="1F1F1F"/>
          <w:spacing w:val="-5"/>
          <w:sz w:val="17"/>
        </w:rPr>
        <w:t xml:space="preserve"> </w:t>
      </w:r>
      <w:r>
        <w:rPr>
          <w:b/>
          <w:color w:val="1F1F1F"/>
          <w:sz w:val="17"/>
        </w:rPr>
        <w:t>A</w:t>
      </w:r>
      <w:r>
        <w:rPr>
          <w:b/>
          <w:color w:val="1F1F1F"/>
          <w:spacing w:val="-8"/>
          <w:sz w:val="17"/>
        </w:rPr>
        <w:t xml:space="preserve"> </w:t>
      </w:r>
      <w:r>
        <w:rPr>
          <w:b/>
          <w:color w:val="1F1F1F"/>
          <w:sz w:val="17"/>
        </w:rPr>
        <w:t>Model</w:t>
      </w:r>
      <w:r>
        <w:rPr>
          <w:b/>
          <w:color w:val="1F1F1F"/>
          <w:spacing w:val="-10"/>
          <w:sz w:val="17"/>
        </w:rPr>
        <w:t xml:space="preserve"> </w:t>
      </w:r>
      <w:r>
        <w:rPr>
          <w:b/>
          <w:color w:val="1F1F1F"/>
          <w:spacing w:val="-2"/>
          <w:sz w:val="17"/>
        </w:rPr>
        <w:t>Object</w:t>
      </w:r>
    </w:p>
    <w:p>
      <w:pPr>
        <w:pStyle w:val="5"/>
        <w:spacing w:before="8"/>
        <w:rPr>
          <w:rFonts w:ascii="Times New Roman"/>
          <w:b/>
          <w:sz w:val="20"/>
        </w:rPr>
      </w:pPr>
      <w:r>
        <w:pict>
          <v:shape id="docshape81" o:spid="_x0000_s1105" o:spt="202" type="#_x0000_t202" style="position:absolute;left:0pt;margin-left:38.45pt;margin-top:13.1pt;height:20.5pt;width:526.75pt;mso-position-horizontal-relative:page;mso-wrap-distance-bottom:0pt;mso-wrap-distance-top:0pt;z-index:-251624448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2"/>
                    <w:rPr>
                      <w:rFonts w:ascii="Times New Roman"/>
                      <w:b/>
                      <w:color w:val="000000"/>
                      <w:sz w:val="11"/>
                    </w:rPr>
                  </w:pPr>
                </w:p>
                <w:p>
                  <w:pPr>
                    <w:pStyle w:val="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model</w:t>
                  </w:r>
                  <w:r>
                    <w:rPr>
                      <w:color w:val="1F1F1F"/>
                      <w:spacing w:val="35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27"/>
                    </w:rPr>
                    <w:t xml:space="preserve"> </w:t>
                  </w:r>
                  <w:r>
                    <w:rPr>
                      <w:color w:val="1F1F1F"/>
                    </w:rPr>
                    <w:t>Model(inputs=vgg16.input,</w:t>
                  </w:r>
                  <w:r>
                    <w:rPr>
                      <w:color w:val="1F1F1F"/>
                      <w:spacing w:val="34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outputs=prediction)</w:t>
                  </w:r>
                </w:p>
              </w:txbxContent>
            </v:textbox>
            <w10:wrap type="topAndBottom"/>
          </v:shape>
        </w:pict>
      </w:r>
      <w:r>
        <w:pict>
          <v:shape id="docshape82" o:spid="_x0000_s1106" o:spt="202" type="#_x0000_t202" style="position:absolute;left:0pt;margin-left:38.45pt;margin-top:39.85pt;height:20.5pt;width:526.75pt;mso-position-horizontal-relative:page;mso-wrap-distance-bottom:0pt;mso-wrap-distance-top:0pt;z-index:-251624448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22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  <w:spacing w:val="-2"/>
                    </w:rPr>
                    <w:t>model.summary()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9"/>
        <w:rPr>
          <w:rFonts w:ascii="Times New Roman"/>
          <w:b/>
          <w:sz w:val="8"/>
        </w:rPr>
      </w:pPr>
    </w:p>
    <w:p>
      <w:pPr>
        <w:pStyle w:val="5"/>
        <w:spacing w:before="82"/>
        <w:ind w:left="583"/>
      </w:pPr>
      <w:r>
        <w:rPr>
          <w:color w:val="1F1F1F"/>
        </w:rPr>
        <w:t>Model:</w:t>
      </w:r>
      <w:r>
        <w:rPr>
          <w:color w:val="1F1F1F"/>
          <w:spacing w:val="18"/>
        </w:rPr>
        <w:t xml:space="preserve"> </w:t>
      </w:r>
      <w:r>
        <w:rPr>
          <w:color w:val="1F1F1F"/>
          <w:spacing w:val="-2"/>
        </w:rPr>
        <w:t>"model_1"</w:t>
      </w:r>
    </w:p>
    <w:p>
      <w:pPr>
        <w:pStyle w:val="5"/>
        <w:spacing w:before="8"/>
        <w:rPr>
          <w:sz w:val="12"/>
        </w:rPr>
      </w:pPr>
      <w:r>
        <w:pict>
          <v:shape id="docshape83" o:spid="_x0000_s1107" style="position:absolute;left:0pt;margin-left:62.05pt;margin-top:8.65pt;height:0.1pt;width:262.75pt;mso-position-horizontal-relative:page;mso-wrap-distance-bottom:0pt;mso-wrap-distance-top:0pt;z-index:-251623424;mso-width-relative:page;mso-height-relative:page;" filled="f" stroked="t" coordorigin="1242,173" coordsize="5255,0" path="m1242,173l6497,173e">
            <v:path arrowok="t"/>
            <v:fill on="f" focussize="0,0"/>
            <v:stroke weight="0.514645669291339pt" color="#1F1F1F"/>
            <v:imagedata o:title=""/>
            <o:lock v:ext="edit"/>
            <w10:wrap type="topAndBottom"/>
          </v:shape>
        </w:pict>
      </w:r>
    </w:p>
    <w:p>
      <w:pPr>
        <w:pStyle w:val="5"/>
        <w:tabs>
          <w:tab w:val="left" w:pos="2931"/>
          <w:tab w:val="left" w:pos="5030"/>
        </w:tabs>
        <w:ind w:left="665"/>
      </w:pPr>
      <w:r>
        <w:rPr>
          <w:color w:val="1F1F1F"/>
        </w:rPr>
        <w:t>Layer</w:t>
      </w:r>
      <w:r>
        <w:rPr>
          <w:color w:val="1F1F1F"/>
          <w:spacing w:val="19"/>
        </w:rPr>
        <w:t xml:space="preserve"> </w:t>
      </w:r>
      <w:r>
        <w:rPr>
          <w:color w:val="1F1F1F"/>
          <w:spacing w:val="-2"/>
        </w:rPr>
        <w:t>(type)</w:t>
      </w:r>
      <w:r>
        <w:rPr>
          <w:color w:val="1F1F1F"/>
        </w:rPr>
        <w:tab/>
      </w:r>
      <w:r>
        <w:rPr>
          <w:color w:val="1F1F1F"/>
        </w:rPr>
        <w:t>Output</w:t>
      </w:r>
      <w:r>
        <w:rPr>
          <w:color w:val="1F1F1F"/>
          <w:spacing w:val="17"/>
        </w:rPr>
        <w:t xml:space="preserve"> </w:t>
      </w:r>
      <w:r>
        <w:rPr>
          <w:color w:val="1F1F1F"/>
          <w:spacing w:val="-2"/>
        </w:rPr>
        <w:t>Shape</w:t>
      </w:r>
      <w:r>
        <w:rPr>
          <w:color w:val="1F1F1F"/>
        </w:rPr>
        <w:tab/>
      </w:r>
      <w:r>
        <w:rPr>
          <w:color w:val="1F1F1F"/>
        </w:rPr>
        <w:t>Param</w:t>
      </w:r>
      <w:r>
        <w:rPr>
          <w:color w:val="1F1F1F"/>
          <w:spacing w:val="19"/>
        </w:rPr>
        <w:t xml:space="preserve"> </w:t>
      </w:r>
      <w:r>
        <w:rPr>
          <w:color w:val="1F1F1F"/>
          <w:spacing w:val="-10"/>
        </w:rPr>
        <w:t>#</w:t>
      </w:r>
    </w:p>
    <w:p>
      <w:pPr>
        <w:spacing w:before="7" w:after="54"/>
        <w:ind w:left="583" w:right="0" w:firstLine="0"/>
        <w:jc w:val="left"/>
        <w:rPr>
          <w:sz w:val="14"/>
        </w:rPr>
      </w:pPr>
      <w:r>
        <w:rPr>
          <w:color w:val="1F1F1F"/>
          <w:spacing w:val="-2"/>
          <w:sz w:val="14"/>
        </w:rPr>
        <w:t>=================================================================</w:t>
      </w:r>
    </w:p>
    <w:tbl>
      <w:tblPr>
        <w:tblStyle w:val="4"/>
        <w:tblW w:w="0" w:type="auto"/>
        <w:tblInd w:w="6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9"/>
        <w:gridCol w:w="1987"/>
        <w:gridCol w:w="7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2229" w:type="dxa"/>
          </w:tcPr>
          <w:p>
            <w:pPr>
              <w:pStyle w:val="9"/>
              <w:spacing w:line="139" w:lineRule="exact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input_2</w:t>
            </w:r>
            <w:r>
              <w:rPr>
                <w:color w:val="1F1F1F"/>
                <w:spacing w:val="21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(InputLayer)</w:t>
            </w:r>
          </w:p>
        </w:tc>
        <w:tc>
          <w:tcPr>
            <w:tcW w:w="1987" w:type="dxa"/>
          </w:tcPr>
          <w:p>
            <w:pPr>
              <w:pStyle w:val="9"/>
              <w:spacing w:line="139" w:lineRule="exact"/>
              <w:ind w:left="87"/>
              <w:rPr>
                <w:sz w:val="14"/>
              </w:rPr>
            </w:pPr>
            <w:r>
              <w:rPr>
                <w:color w:val="1F1F1F"/>
                <w:sz w:val="14"/>
              </w:rPr>
              <w:t>[(None,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224,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224,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pacing w:val="-5"/>
                <w:sz w:val="14"/>
              </w:rPr>
              <w:t>3)]</w:t>
            </w:r>
          </w:p>
        </w:tc>
        <w:tc>
          <w:tcPr>
            <w:tcW w:w="733" w:type="dxa"/>
          </w:tcPr>
          <w:p>
            <w:pPr>
              <w:pStyle w:val="9"/>
              <w:spacing w:line="139" w:lineRule="exact"/>
              <w:ind w:left="203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229" w:type="dxa"/>
          </w:tcPr>
          <w:p>
            <w:pPr>
              <w:pStyle w:val="9"/>
              <w:spacing w:before="80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block1_conv1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(Conv2D)</w:t>
            </w:r>
          </w:p>
        </w:tc>
        <w:tc>
          <w:tcPr>
            <w:tcW w:w="1987" w:type="dxa"/>
          </w:tcPr>
          <w:p>
            <w:pPr>
              <w:pStyle w:val="9"/>
              <w:spacing w:before="80"/>
              <w:ind w:left="87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224,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224,</w:t>
            </w:r>
            <w:r>
              <w:rPr>
                <w:color w:val="1F1F1F"/>
                <w:spacing w:val="16"/>
                <w:sz w:val="14"/>
              </w:rPr>
              <w:t xml:space="preserve"> </w:t>
            </w:r>
            <w:r>
              <w:rPr>
                <w:color w:val="1F1F1F"/>
                <w:spacing w:val="-5"/>
                <w:sz w:val="14"/>
              </w:rPr>
              <w:t>64)</w:t>
            </w:r>
          </w:p>
        </w:tc>
        <w:tc>
          <w:tcPr>
            <w:tcW w:w="733" w:type="dxa"/>
          </w:tcPr>
          <w:p>
            <w:pPr>
              <w:pStyle w:val="9"/>
              <w:spacing w:before="80"/>
              <w:ind w:left="203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1792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229" w:type="dxa"/>
          </w:tcPr>
          <w:p>
            <w:pPr>
              <w:pStyle w:val="9"/>
              <w:spacing w:before="90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block1_conv2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(Conv2D)</w:t>
            </w:r>
          </w:p>
        </w:tc>
        <w:tc>
          <w:tcPr>
            <w:tcW w:w="1987" w:type="dxa"/>
          </w:tcPr>
          <w:p>
            <w:pPr>
              <w:pStyle w:val="9"/>
              <w:spacing w:before="90"/>
              <w:ind w:left="87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224,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224,</w:t>
            </w:r>
            <w:r>
              <w:rPr>
                <w:color w:val="1F1F1F"/>
                <w:spacing w:val="16"/>
                <w:sz w:val="14"/>
              </w:rPr>
              <w:t xml:space="preserve"> </w:t>
            </w:r>
            <w:r>
              <w:rPr>
                <w:color w:val="1F1F1F"/>
                <w:spacing w:val="-5"/>
                <w:sz w:val="14"/>
              </w:rPr>
              <w:t>64)</w:t>
            </w:r>
          </w:p>
        </w:tc>
        <w:tc>
          <w:tcPr>
            <w:tcW w:w="733" w:type="dxa"/>
          </w:tcPr>
          <w:p>
            <w:pPr>
              <w:pStyle w:val="9"/>
              <w:spacing w:before="90"/>
              <w:ind w:left="203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36928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2229" w:type="dxa"/>
          </w:tcPr>
          <w:p>
            <w:pPr>
              <w:pStyle w:val="9"/>
              <w:spacing w:before="87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block1_pool</w:t>
            </w:r>
            <w:r>
              <w:rPr>
                <w:color w:val="1F1F1F"/>
                <w:spacing w:val="36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(MaxPooling2D)</w:t>
            </w:r>
          </w:p>
        </w:tc>
        <w:tc>
          <w:tcPr>
            <w:tcW w:w="1987" w:type="dxa"/>
          </w:tcPr>
          <w:p>
            <w:pPr>
              <w:pStyle w:val="9"/>
              <w:spacing w:before="87"/>
              <w:ind w:left="87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112,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112,</w:t>
            </w:r>
            <w:r>
              <w:rPr>
                <w:color w:val="1F1F1F"/>
                <w:spacing w:val="16"/>
                <w:sz w:val="14"/>
              </w:rPr>
              <w:t xml:space="preserve"> </w:t>
            </w:r>
            <w:r>
              <w:rPr>
                <w:color w:val="1F1F1F"/>
                <w:spacing w:val="-5"/>
                <w:sz w:val="14"/>
              </w:rPr>
              <w:t>64)</w:t>
            </w:r>
          </w:p>
        </w:tc>
        <w:tc>
          <w:tcPr>
            <w:tcW w:w="733" w:type="dxa"/>
          </w:tcPr>
          <w:p>
            <w:pPr>
              <w:pStyle w:val="9"/>
              <w:spacing w:before="87"/>
              <w:ind w:left="203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2229" w:type="dxa"/>
          </w:tcPr>
          <w:p>
            <w:pPr>
              <w:pStyle w:val="9"/>
              <w:spacing w:before="85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block2_conv1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(Conv2D)</w:t>
            </w:r>
          </w:p>
        </w:tc>
        <w:tc>
          <w:tcPr>
            <w:tcW w:w="1987" w:type="dxa"/>
          </w:tcPr>
          <w:p>
            <w:pPr>
              <w:pStyle w:val="9"/>
              <w:spacing w:before="85"/>
              <w:ind w:left="87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112,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112,</w:t>
            </w:r>
            <w:r>
              <w:rPr>
                <w:color w:val="1F1F1F"/>
                <w:spacing w:val="16"/>
                <w:sz w:val="14"/>
              </w:rPr>
              <w:t xml:space="preserve"> </w:t>
            </w:r>
            <w:r>
              <w:rPr>
                <w:color w:val="1F1F1F"/>
                <w:spacing w:val="-4"/>
                <w:sz w:val="14"/>
              </w:rPr>
              <w:t>128)</w:t>
            </w:r>
          </w:p>
        </w:tc>
        <w:tc>
          <w:tcPr>
            <w:tcW w:w="733" w:type="dxa"/>
          </w:tcPr>
          <w:p>
            <w:pPr>
              <w:pStyle w:val="9"/>
              <w:spacing w:before="85"/>
              <w:ind w:left="203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73856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229" w:type="dxa"/>
          </w:tcPr>
          <w:p>
            <w:pPr>
              <w:pStyle w:val="9"/>
              <w:spacing w:before="87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block2_conv2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(Conv2D)</w:t>
            </w:r>
          </w:p>
        </w:tc>
        <w:tc>
          <w:tcPr>
            <w:tcW w:w="1987" w:type="dxa"/>
          </w:tcPr>
          <w:p>
            <w:pPr>
              <w:pStyle w:val="9"/>
              <w:spacing w:before="87"/>
              <w:ind w:left="87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112,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112,</w:t>
            </w:r>
            <w:r>
              <w:rPr>
                <w:color w:val="1F1F1F"/>
                <w:spacing w:val="16"/>
                <w:sz w:val="14"/>
              </w:rPr>
              <w:t xml:space="preserve"> </w:t>
            </w:r>
            <w:r>
              <w:rPr>
                <w:color w:val="1F1F1F"/>
                <w:spacing w:val="-4"/>
                <w:sz w:val="14"/>
              </w:rPr>
              <w:t>128)</w:t>
            </w:r>
          </w:p>
        </w:tc>
        <w:tc>
          <w:tcPr>
            <w:tcW w:w="733" w:type="dxa"/>
          </w:tcPr>
          <w:p>
            <w:pPr>
              <w:pStyle w:val="9"/>
              <w:spacing w:before="87"/>
              <w:ind w:left="203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147584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229" w:type="dxa"/>
          </w:tcPr>
          <w:p>
            <w:pPr>
              <w:pStyle w:val="9"/>
              <w:spacing w:before="90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block2_pool</w:t>
            </w:r>
            <w:r>
              <w:rPr>
                <w:color w:val="1F1F1F"/>
                <w:spacing w:val="36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(MaxPooling2D)</w:t>
            </w:r>
          </w:p>
        </w:tc>
        <w:tc>
          <w:tcPr>
            <w:tcW w:w="1987" w:type="dxa"/>
          </w:tcPr>
          <w:p>
            <w:pPr>
              <w:pStyle w:val="9"/>
              <w:spacing w:before="90"/>
              <w:ind w:left="87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  <w:r>
              <w:rPr>
                <w:color w:val="1F1F1F"/>
                <w:spacing w:val="12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56,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56,</w:t>
            </w:r>
            <w:r>
              <w:rPr>
                <w:color w:val="1F1F1F"/>
                <w:spacing w:val="16"/>
                <w:sz w:val="14"/>
              </w:rPr>
              <w:t xml:space="preserve"> </w:t>
            </w:r>
            <w:r>
              <w:rPr>
                <w:color w:val="1F1F1F"/>
                <w:spacing w:val="-4"/>
                <w:sz w:val="14"/>
              </w:rPr>
              <w:t>128)</w:t>
            </w:r>
          </w:p>
        </w:tc>
        <w:tc>
          <w:tcPr>
            <w:tcW w:w="733" w:type="dxa"/>
          </w:tcPr>
          <w:p>
            <w:pPr>
              <w:pStyle w:val="9"/>
              <w:spacing w:before="90"/>
              <w:ind w:left="203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2229" w:type="dxa"/>
          </w:tcPr>
          <w:p>
            <w:pPr>
              <w:pStyle w:val="9"/>
              <w:spacing w:before="80" w:line="145" w:lineRule="exact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block3_conv1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(Conv2D)</w:t>
            </w:r>
          </w:p>
        </w:tc>
        <w:tc>
          <w:tcPr>
            <w:tcW w:w="1987" w:type="dxa"/>
          </w:tcPr>
          <w:p>
            <w:pPr>
              <w:pStyle w:val="9"/>
              <w:spacing w:before="80" w:line="145" w:lineRule="exact"/>
              <w:ind w:left="87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  <w:r>
              <w:rPr>
                <w:color w:val="1F1F1F"/>
                <w:spacing w:val="12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56,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56,</w:t>
            </w:r>
            <w:r>
              <w:rPr>
                <w:color w:val="1F1F1F"/>
                <w:spacing w:val="16"/>
                <w:sz w:val="14"/>
              </w:rPr>
              <w:t xml:space="preserve"> </w:t>
            </w:r>
            <w:r>
              <w:rPr>
                <w:color w:val="1F1F1F"/>
                <w:spacing w:val="-4"/>
                <w:sz w:val="14"/>
              </w:rPr>
              <w:t>256)</w:t>
            </w:r>
          </w:p>
        </w:tc>
        <w:tc>
          <w:tcPr>
            <w:tcW w:w="733" w:type="dxa"/>
          </w:tcPr>
          <w:p>
            <w:pPr>
              <w:pStyle w:val="9"/>
              <w:spacing w:before="80" w:line="145" w:lineRule="exact"/>
              <w:ind w:left="203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295168</w:t>
            </w:r>
          </w:p>
        </w:tc>
      </w:tr>
    </w:tbl>
    <w:p>
      <w:pPr>
        <w:spacing w:after="0" w:line="145" w:lineRule="exact"/>
        <w:rPr>
          <w:sz w:val="14"/>
        </w:rPr>
        <w:sectPr>
          <w:pgSz w:w="11920" w:h="16870"/>
          <w:pgMar w:top="720" w:right="420" w:bottom="480" w:left="660" w:header="0" w:footer="292" w:gutter="0"/>
          <w:cols w:space="720" w:num="1"/>
        </w:sectPr>
      </w:pPr>
    </w:p>
    <w:p>
      <w:pPr>
        <w:pStyle w:val="5"/>
        <w:spacing w:before="4"/>
        <w:rPr>
          <w:sz w:val="2"/>
        </w:rPr>
      </w:pPr>
      <w:r>
        <w:pict>
          <v:group id="docshapegroup84" o:spid="_x0000_s1108" o:spt="203" style="position:absolute;left:0pt;margin-left:546.25pt;margin-top:792.5pt;height:15.8pt;width:15.8pt;mso-position-horizontal-relative:page;mso-position-vertical-relative:page;z-index:-251645952;mso-width-relative:page;mso-height-relative:page;" coordorigin="10925,15851" coordsize="316,316">
            <o:lock v:ext="edit"/>
            <v:shape id="docshape85" o:spid="_x0000_s1109" o:spt="75" type="#_x0000_t75" style="position:absolute;left:10925;top:15851;height:316;width:316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docshape86" o:spid="_x0000_s1110" o:spt="75" type="#_x0000_t75" style="position:absolute;left:10999;top:15925;height:169;width:169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</v:group>
        </w:pict>
      </w:r>
    </w:p>
    <w:tbl>
      <w:tblPr>
        <w:tblStyle w:val="4"/>
        <w:tblW w:w="0" w:type="auto"/>
        <w:tblInd w:w="6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4"/>
        <w:gridCol w:w="608"/>
        <w:gridCol w:w="330"/>
        <w:gridCol w:w="322"/>
        <w:gridCol w:w="644"/>
        <w:gridCol w:w="8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2214" w:type="dxa"/>
          </w:tcPr>
          <w:p>
            <w:pPr>
              <w:pStyle w:val="9"/>
              <w:spacing w:line="139" w:lineRule="exact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block3_conv2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(Conv2D)</w:t>
            </w:r>
          </w:p>
        </w:tc>
        <w:tc>
          <w:tcPr>
            <w:tcW w:w="608" w:type="dxa"/>
          </w:tcPr>
          <w:p>
            <w:pPr>
              <w:pStyle w:val="9"/>
              <w:spacing w:line="139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line="139" w:lineRule="exact"/>
              <w:ind w:left="5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56,</w:t>
            </w:r>
          </w:p>
        </w:tc>
        <w:tc>
          <w:tcPr>
            <w:tcW w:w="322" w:type="dxa"/>
          </w:tcPr>
          <w:p>
            <w:pPr>
              <w:pStyle w:val="9"/>
              <w:spacing w:line="139" w:lineRule="exact"/>
              <w:ind w:left="42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56,</w:t>
            </w:r>
          </w:p>
        </w:tc>
        <w:tc>
          <w:tcPr>
            <w:tcW w:w="644" w:type="dxa"/>
          </w:tcPr>
          <w:p>
            <w:pPr>
              <w:pStyle w:val="9"/>
              <w:spacing w:line="139" w:lineRule="exact"/>
              <w:ind w:left="42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256)</w:t>
            </w:r>
          </w:p>
        </w:tc>
        <w:tc>
          <w:tcPr>
            <w:tcW w:w="880" w:type="dxa"/>
          </w:tcPr>
          <w:p>
            <w:pPr>
              <w:pStyle w:val="9"/>
              <w:spacing w:line="139" w:lineRule="exact"/>
              <w:ind w:left="282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590080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214" w:type="dxa"/>
          </w:tcPr>
          <w:p>
            <w:pPr>
              <w:pStyle w:val="9"/>
              <w:spacing w:before="85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block3_conv3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(Conv2D)</w:t>
            </w:r>
          </w:p>
        </w:tc>
        <w:tc>
          <w:tcPr>
            <w:tcW w:w="608" w:type="dxa"/>
          </w:tcPr>
          <w:p>
            <w:pPr>
              <w:pStyle w:val="9"/>
              <w:spacing w:before="85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before="85"/>
              <w:ind w:left="5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56,</w:t>
            </w:r>
          </w:p>
        </w:tc>
        <w:tc>
          <w:tcPr>
            <w:tcW w:w="322" w:type="dxa"/>
          </w:tcPr>
          <w:p>
            <w:pPr>
              <w:pStyle w:val="9"/>
              <w:spacing w:before="85"/>
              <w:ind w:left="42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56,</w:t>
            </w:r>
          </w:p>
        </w:tc>
        <w:tc>
          <w:tcPr>
            <w:tcW w:w="644" w:type="dxa"/>
          </w:tcPr>
          <w:p>
            <w:pPr>
              <w:pStyle w:val="9"/>
              <w:spacing w:before="85"/>
              <w:ind w:left="42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256)</w:t>
            </w:r>
          </w:p>
        </w:tc>
        <w:tc>
          <w:tcPr>
            <w:tcW w:w="880" w:type="dxa"/>
          </w:tcPr>
          <w:p>
            <w:pPr>
              <w:pStyle w:val="9"/>
              <w:spacing w:before="85"/>
              <w:ind w:left="282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590080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214" w:type="dxa"/>
          </w:tcPr>
          <w:p>
            <w:pPr>
              <w:pStyle w:val="9"/>
              <w:spacing w:before="89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block3_pool</w:t>
            </w:r>
            <w:r>
              <w:rPr>
                <w:color w:val="1F1F1F"/>
                <w:spacing w:val="36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(MaxPooling2D)</w:t>
            </w:r>
          </w:p>
        </w:tc>
        <w:tc>
          <w:tcPr>
            <w:tcW w:w="608" w:type="dxa"/>
          </w:tcPr>
          <w:p>
            <w:pPr>
              <w:pStyle w:val="9"/>
              <w:spacing w:before="89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before="89"/>
              <w:ind w:left="5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28,</w:t>
            </w:r>
          </w:p>
        </w:tc>
        <w:tc>
          <w:tcPr>
            <w:tcW w:w="322" w:type="dxa"/>
          </w:tcPr>
          <w:p>
            <w:pPr>
              <w:pStyle w:val="9"/>
              <w:spacing w:before="89"/>
              <w:ind w:left="42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28,</w:t>
            </w:r>
          </w:p>
        </w:tc>
        <w:tc>
          <w:tcPr>
            <w:tcW w:w="644" w:type="dxa"/>
          </w:tcPr>
          <w:p>
            <w:pPr>
              <w:pStyle w:val="9"/>
              <w:spacing w:before="89"/>
              <w:ind w:left="42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256)</w:t>
            </w:r>
          </w:p>
        </w:tc>
        <w:tc>
          <w:tcPr>
            <w:tcW w:w="880" w:type="dxa"/>
          </w:tcPr>
          <w:p>
            <w:pPr>
              <w:pStyle w:val="9"/>
              <w:spacing w:before="89"/>
              <w:ind w:left="282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214" w:type="dxa"/>
          </w:tcPr>
          <w:p>
            <w:pPr>
              <w:pStyle w:val="9"/>
              <w:spacing w:before="87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block4_conv1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(Conv2D)</w:t>
            </w:r>
          </w:p>
        </w:tc>
        <w:tc>
          <w:tcPr>
            <w:tcW w:w="608" w:type="dxa"/>
          </w:tcPr>
          <w:p>
            <w:pPr>
              <w:pStyle w:val="9"/>
              <w:spacing w:before="87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before="87"/>
              <w:ind w:left="5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28,</w:t>
            </w:r>
          </w:p>
        </w:tc>
        <w:tc>
          <w:tcPr>
            <w:tcW w:w="322" w:type="dxa"/>
          </w:tcPr>
          <w:p>
            <w:pPr>
              <w:pStyle w:val="9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28,</w:t>
            </w:r>
          </w:p>
        </w:tc>
        <w:tc>
          <w:tcPr>
            <w:tcW w:w="644" w:type="dxa"/>
          </w:tcPr>
          <w:p>
            <w:pPr>
              <w:pStyle w:val="9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512)</w:t>
            </w:r>
          </w:p>
        </w:tc>
        <w:tc>
          <w:tcPr>
            <w:tcW w:w="880" w:type="dxa"/>
          </w:tcPr>
          <w:p>
            <w:pPr>
              <w:pStyle w:val="9"/>
              <w:spacing w:before="87"/>
              <w:ind w:left="282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1180160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2214" w:type="dxa"/>
          </w:tcPr>
          <w:p>
            <w:pPr>
              <w:pStyle w:val="9"/>
              <w:spacing w:before="82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block4_conv2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(Conv2D)</w:t>
            </w:r>
          </w:p>
        </w:tc>
        <w:tc>
          <w:tcPr>
            <w:tcW w:w="608" w:type="dxa"/>
          </w:tcPr>
          <w:p>
            <w:pPr>
              <w:pStyle w:val="9"/>
              <w:spacing w:before="82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before="82"/>
              <w:ind w:left="5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28,</w:t>
            </w:r>
          </w:p>
        </w:tc>
        <w:tc>
          <w:tcPr>
            <w:tcW w:w="322" w:type="dxa"/>
          </w:tcPr>
          <w:p>
            <w:pPr>
              <w:pStyle w:val="9"/>
              <w:spacing w:before="82"/>
              <w:ind w:left="42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28,</w:t>
            </w:r>
          </w:p>
        </w:tc>
        <w:tc>
          <w:tcPr>
            <w:tcW w:w="644" w:type="dxa"/>
          </w:tcPr>
          <w:p>
            <w:pPr>
              <w:pStyle w:val="9"/>
              <w:spacing w:before="82"/>
              <w:ind w:left="42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512)</w:t>
            </w:r>
          </w:p>
        </w:tc>
        <w:tc>
          <w:tcPr>
            <w:tcW w:w="880" w:type="dxa"/>
          </w:tcPr>
          <w:p>
            <w:pPr>
              <w:pStyle w:val="9"/>
              <w:spacing w:before="82"/>
              <w:ind w:left="282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2359808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214" w:type="dxa"/>
          </w:tcPr>
          <w:p>
            <w:pPr>
              <w:pStyle w:val="9"/>
              <w:spacing w:before="90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block4_conv3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(Conv2D)</w:t>
            </w:r>
          </w:p>
        </w:tc>
        <w:tc>
          <w:tcPr>
            <w:tcW w:w="608" w:type="dxa"/>
          </w:tcPr>
          <w:p>
            <w:pPr>
              <w:pStyle w:val="9"/>
              <w:spacing w:before="90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before="90"/>
              <w:ind w:left="5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28,</w:t>
            </w:r>
          </w:p>
        </w:tc>
        <w:tc>
          <w:tcPr>
            <w:tcW w:w="322" w:type="dxa"/>
          </w:tcPr>
          <w:p>
            <w:pPr>
              <w:pStyle w:val="9"/>
              <w:spacing w:before="90"/>
              <w:ind w:left="42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28,</w:t>
            </w:r>
          </w:p>
        </w:tc>
        <w:tc>
          <w:tcPr>
            <w:tcW w:w="644" w:type="dxa"/>
          </w:tcPr>
          <w:p>
            <w:pPr>
              <w:pStyle w:val="9"/>
              <w:spacing w:before="90"/>
              <w:ind w:left="42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512)</w:t>
            </w:r>
          </w:p>
        </w:tc>
        <w:tc>
          <w:tcPr>
            <w:tcW w:w="880" w:type="dxa"/>
          </w:tcPr>
          <w:p>
            <w:pPr>
              <w:pStyle w:val="9"/>
              <w:spacing w:before="90"/>
              <w:ind w:left="282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2359808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2214" w:type="dxa"/>
          </w:tcPr>
          <w:p>
            <w:pPr>
              <w:pStyle w:val="9"/>
              <w:spacing w:before="87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block4_pool</w:t>
            </w:r>
            <w:r>
              <w:rPr>
                <w:color w:val="1F1F1F"/>
                <w:spacing w:val="36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(MaxPooling2D)</w:t>
            </w:r>
          </w:p>
        </w:tc>
        <w:tc>
          <w:tcPr>
            <w:tcW w:w="608" w:type="dxa"/>
          </w:tcPr>
          <w:p>
            <w:pPr>
              <w:pStyle w:val="9"/>
              <w:spacing w:before="87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before="87"/>
              <w:ind w:left="5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14,</w:t>
            </w:r>
          </w:p>
        </w:tc>
        <w:tc>
          <w:tcPr>
            <w:tcW w:w="322" w:type="dxa"/>
          </w:tcPr>
          <w:p>
            <w:pPr>
              <w:pStyle w:val="9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14,</w:t>
            </w:r>
          </w:p>
        </w:tc>
        <w:tc>
          <w:tcPr>
            <w:tcW w:w="644" w:type="dxa"/>
          </w:tcPr>
          <w:p>
            <w:pPr>
              <w:pStyle w:val="9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512)</w:t>
            </w:r>
          </w:p>
        </w:tc>
        <w:tc>
          <w:tcPr>
            <w:tcW w:w="880" w:type="dxa"/>
          </w:tcPr>
          <w:p>
            <w:pPr>
              <w:pStyle w:val="9"/>
              <w:spacing w:before="87"/>
              <w:ind w:left="282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2214" w:type="dxa"/>
          </w:tcPr>
          <w:p>
            <w:pPr>
              <w:pStyle w:val="9"/>
              <w:spacing w:before="85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block5_conv1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(Conv2D)</w:t>
            </w:r>
          </w:p>
        </w:tc>
        <w:tc>
          <w:tcPr>
            <w:tcW w:w="608" w:type="dxa"/>
          </w:tcPr>
          <w:p>
            <w:pPr>
              <w:pStyle w:val="9"/>
              <w:spacing w:before="85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before="85"/>
              <w:ind w:left="5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14,</w:t>
            </w:r>
          </w:p>
        </w:tc>
        <w:tc>
          <w:tcPr>
            <w:tcW w:w="322" w:type="dxa"/>
          </w:tcPr>
          <w:p>
            <w:pPr>
              <w:pStyle w:val="9"/>
              <w:spacing w:before="85"/>
              <w:ind w:left="42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14,</w:t>
            </w:r>
          </w:p>
        </w:tc>
        <w:tc>
          <w:tcPr>
            <w:tcW w:w="644" w:type="dxa"/>
          </w:tcPr>
          <w:p>
            <w:pPr>
              <w:pStyle w:val="9"/>
              <w:spacing w:before="85"/>
              <w:ind w:left="42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512)</w:t>
            </w:r>
          </w:p>
        </w:tc>
        <w:tc>
          <w:tcPr>
            <w:tcW w:w="880" w:type="dxa"/>
          </w:tcPr>
          <w:p>
            <w:pPr>
              <w:pStyle w:val="9"/>
              <w:spacing w:before="85"/>
              <w:ind w:left="282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2359808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214" w:type="dxa"/>
          </w:tcPr>
          <w:p>
            <w:pPr>
              <w:pStyle w:val="9"/>
              <w:spacing w:before="87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block5_conv2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(Conv2D)</w:t>
            </w:r>
          </w:p>
        </w:tc>
        <w:tc>
          <w:tcPr>
            <w:tcW w:w="608" w:type="dxa"/>
          </w:tcPr>
          <w:p>
            <w:pPr>
              <w:pStyle w:val="9"/>
              <w:spacing w:before="87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before="87"/>
              <w:ind w:left="5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14,</w:t>
            </w:r>
          </w:p>
        </w:tc>
        <w:tc>
          <w:tcPr>
            <w:tcW w:w="322" w:type="dxa"/>
          </w:tcPr>
          <w:p>
            <w:pPr>
              <w:pStyle w:val="9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14,</w:t>
            </w:r>
          </w:p>
        </w:tc>
        <w:tc>
          <w:tcPr>
            <w:tcW w:w="644" w:type="dxa"/>
          </w:tcPr>
          <w:p>
            <w:pPr>
              <w:pStyle w:val="9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512)</w:t>
            </w:r>
          </w:p>
        </w:tc>
        <w:tc>
          <w:tcPr>
            <w:tcW w:w="880" w:type="dxa"/>
          </w:tcPr>
          <w:p>
            <w:pPr>
              <w:pStyle w:val="9"/>
              <w:spacing w:before="87"/>
              <w:ind w:left="282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2359808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2214" w:type="dxa"/>
          </w:tcPr>
          <w:p>
            <w:pPr>
              <w:pStyle w:val="9"/>
              <w:spacing w:before="82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block5_conv3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(Conv2D)</w:t>
            </w:r>
          </w:p>
        </w:tc>
        <w:tc>
          <w:tcPr>
            <w:tcW w:w="608" w:type="dxa"/>
          </w:tcPr>
          <w:p>
            <w:pPr>
              <w:pStyle w:val="9"/>
              <w:spacing w:before="82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before="82"/>
              <w:ind w:left="5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14,</w:t>
            </w:r>
          </w:p>
        </w:tc>
        <w:tc>
          <w:tcPr>
            <w:tcW w:w="322" w:type="dxa"/>
          </w:tcPr>
          <w:p>
            <w:pPr>
              <w:pStyle w:val="9"/>
              <w:spacing w:before="82"/>
              <w:ind w:left="42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14,</w:t>
            </w:r>
          </w:p>
        </w:tc>
        <w:tc>
          <w:tcPr>
            <w:tcW w:w="644" w:type="dxa"/>
          </w:tcPr>
          <w:p>
            <w:pPr>
              <w:pStyle w:val="9"/>
              <w:spacing w:before="82"/>
              <w:ind w:left="42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512)</w:t>
            </w:r>
          </w:p>
        </w:tc>
        <w:tc>
          <w:tcPr>
            <w:tcW w:w="880" w:type="dxa"/>
          </w:tcPr>
          <w:p>
            <w:pPr>
              <w:pStyle w:val="9"/>
              <w:spacing w:before="82"/>
              <w:ind w:left="282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2359808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4998" w:type="dxa"/>
            <w:gridSpan w:val="6"/>
          </w:tcPr>
          <w:p>
            <w:pPr>
              <w:pStyle w:val="9"/>
              <w:tabs>
                <w:tab w:val="left" w:pos="4404"/>
              </w:tabs>
              <w:spacing w:before="89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block5_pool</w:t>
            </w:r>
            <w:r>
              <w:rPr>
                <w:color w:val="1F1F1F"/>
                <w:spacing w:val="2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(MaxPooling2D)</w:t>
            </w:r>
            <w:r>
              <w:rPr>
                <w:color w:val="1F1F1F"/>
                <w:spacing w:val="77"/>
                <w:w w:val="15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(None,</w:t>
            </w:r>
            <w:r>
              <w:rPr>
                <w:color w:val="1F1F1F"/>
                <w:spacing w:val="2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7,</w:t>
            </w:r>
            <w:r>
              <w:rPr>
                <w:color w:val="1F1F1F"/>
                <w:spacing w:val="2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7,</w:t>
            </w:r>
            <w:r>
              <w:rPr>
                <w:color w:val="1F1F1F"/>
                <w:spacing w:val="15"/>
                <w:sz w:val="14"/>
              </w:rPr>
              <w:t xml:space="preserve"> </w:t>
            </w:r>
            <w:r>
              <w:rPr>
                <w:color w:val="1F1F1F"/>
                <w:spacing w:val="-4"/>
                <w:sz w:val="14"/>
              </w:rPr>
              <w:t>512)</w:t>
            </w:r>
            <w:r>
              <w:rPr>
                <w:color w:val="1F1F1F"/>
                <w:sz w:val="14"/>
              </w:rPr>
              <w:tab/>
            </w:r>
            <w:r>
              <w:rPr>
                <w:color w:val="1F1F1F"/>
                <w:spacing w:val="-10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214" w:type="dxa"/>
          </w:tcPr>
          <w:p>
            <w:pPr>
              <w:pStyle w:val="9"/>
              <w:spacing w:before="87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flatten_1</w:t>
            </w:r>
            <w:r>
              <w:rPr>
                <w:color w:val="1F1F1F"/>
                <w:spacing w:val="29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(Flatten)</w:t>
            </w:r>
          </w:p>
        </w:tc>
        <w:tc>
          <w:tcPr>
            <w:tcW w:w="608" w:type="dxa"/>
          </w:tcPr>
          <w:p>
            <w:pPr>
              <w:pStyle w:val="9"/>
              <w:spacing w:before="87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652" w:type="dxa"/>
            <w:gridSpan w:val="2"/>
          </w:tcPr>
          <w:p>
            <w:pPr>
              <w:pStyle w:val="9"/>
              <w:spacing w:before="87"/>
              <w:ind w:left="41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25088)</w:t>
            </w:r>
          </w:p>
        </w:tc>
        <w:tc>
          <w:tcPr>
            <w:tcW w:w="64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880" w:type="dxa"/>
          </w:tcPr>
          <w:p>
            <w:pPr>
              <w:pStyle w:val="9"/>
              <w:spacing w:before="87"/>
              <w:ind w:left="28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214" w:type="dxa"/>
          </w:tcPr>
          <w:p>
            <w:pPr>
              <w:pStyle w:val="9"/>
              <w:spacing w:before="82" w:line="145" w:lineRule="exact"/>
              <w:ind w:left="34"/>
              <w:rPr>
                <w:sz w:val="14"/>
              </w:rPr>
            </w:pPr>
            <w:r>
              <w:rPr>
                <w:color w:val="1F1F1F"/>
                <w:sz w:val="14"/>
              </w:rPr>
              <w:t>dense_1</w:t>
            </w:r>
            <w:r>
              <w:rPr>
                <w:color w:val="1F1F1F"/>
                <w:spacing w:val="21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(Dense)</w:t>
            </w:r>
          </w:p>
        </w:tc>
        <w:tc>
          <w:tcPr>
            <w:tcW w:w="608" w:type="dxa"/>
          </w:tcPr>
          <w:p>
            <w:pPr>
              <w:pStyle w:val="9"/>
              <w:spacing w:before="82" w:line="145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(None,</w:t>
            </w:r>
          </w:p>
        </w:tc>
        <w:tc>
          <w:tcPr>
            <w:tcW w:w="330" w:type="dxa"/>
          </w:tcPr>
          <w:p>
            <w:pPr>
              <w:pStyle w:val="9"/>
              <w:spacing w:before="82" w:line="145" w:lineRule="exact"/>
              <w:ind w:left="4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3)</w:t>
            </w:r>
          </w:p>
        </w:tc>
        <w:tc>
          <w:tcPr>
            <w:tcW w:w="322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64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880" w:type="dxa"/>
          </w:tcPr>
          <w:p>
            <w:pPr>
              <w:pStyle w:val="9"/>
              <w:spacing w:before="82" w:line="145" w:lineRule="exact"/>
              <w:ind w:left="286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75267</w:t>
            </w:r>
          </w:p>
        </w:tc>
      </w:tr>
    </w:tbl>
    <w:p>
      <w:pPr>
        <w:pStyle w:val="5"/>
        <w:spacing w:before="9"/>
        <w:rPr>
          <w:sz w:val="12"/>
        </w:rPr>
      </w:pPr>
    </w:p>
    <w:p>
      <w:pPr>
        <w:spacing w:before="75"/>
        <w:ind w:left="583" w:right="0" w:firstLine="0"/>
        <w:jc w:val="left"/>
        <w:rPr>
          <w:sz w:val="14"/>
        </w:rPr>
      </w:pPr>
      <w:r>
        <w:rPr>
          <w:color w:val="1F1F1F"/>
          <w:spacing w:val="-2"/>
          <w:sz w:val="14"/>
        </w:rPr>
        <w:t>=================================================================</w:t>
      </w:r>
    </w:p>
    <w:p>
      <w:pPr>
        <w:pStyle w:val="5"/>
        <w:spacing w:before="14"/>
        <w:ind w:left="583"/>
      </w:pPr>
      <w:r>
        <w:rPr>
          <w:color w:val="1F1F1F"/>
        </w:rPr>
        <w:t>Total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params:</w:t>
      </w:r>
      <w:r>
        <w:rPr>
          <w:color w:val="1F1F1F"/>
          <w:spacing w:val="18"/>
        </w:rPr>
        <w:t xml:space="preserve"> </w:t>
      </w:r>
      <w:r>
        <w:rPr>
          <w:color w:val="1F1F1F"/>
          <w:spacing w:val="-2"/>
        </w:rPr>
        <w:t>14,789,955</w:t>
      </w:r>
    </w:p>
    <w:p>
      <w:pPr>
        <w:pStyle w:val="5"/>
        <w:spacing w:before="13"/>
        <w:ind w:left="583"/>
      </w:pPr>
      <w:r>
        <w:rPr>
          <w:color w:val="1F1F1F"/>
        </w:rPr>
        <w:t>Trainable</w:t>
      </w:r>
      <w:r>
        <w:rPr>
          <w:color w:val="1F1F1F"/>
          <w:spacing w:val="28"/>
        </w:rPr>
        <w:t xml:space="preserve"> </w:t>
      </w:r>
      <w:r>
        <w:rPr>
          <w:color w:val="1F1F1F"/>
        </w:rPr>
        <w:t>params:</w:t>
      </w:r>
      <w:r>
        <w:rPr>
          <w:color w:val="1F1F1F"/>
          <w:spacing w:val="21"/>
        </w:rPr>
        <w:t xml:space="preserve"> </w:t>
      </w:r>
      <w:r>
        <w:rPr>
          <w:color w:val="1F1F1F"/>
          <w:spacing w:val="-2"/>
        </w:rPr>
        <w:t>75,267</w:t>
      </w:r>
    </w:p>
    <w:p>
      <w:pPr>
        <w:pStyle w:val="5"/>
        <w:spacing w:before="24"/>
        <w:ind w:left="583"/>
      </w:pPr>
      <w:r>
        <w:rPr>
          <w:color w:val="1F1F1F"/>
        </w:rPr>
        <w:t>Non-trainable</w:t>
      </w:r>
      <w:r>
        <w:rPr>
          <w:color w:val="1F1F1F"/>
          <w:spacing w:val="29"/>
        </w:rPr>
        <w:t xml:space="preserve"> </w:t>
      </w:r>
      <w:r>
        <w:rPr>
          <w:color w:val="1F1F1F"/>
        </w:rPr>
        <w:t>params:</w:t>
      </w:r>
      <w:r>
        <w:rPr>
          <w:color w:val="1F1F1F"/>
          <w:spacing w:val="34"/>
        </w:rPr>
        <w:t xml:space="preserve"> </w:t>
      </w:r>
      <w:r>
        <w:rPr>
          <w:color w:val="1F1F1F"/>
          <w:spacing w:val="-2"/>
        </w:rPr>
        <w:t>14,714,688</w:t>
      </w:r>
    </w:p>
    <w:p>
      <w:pPr>
        <w:pStyle w:val="5"/>
        <w:spacing w:before="1"/>
        <w:rPr>
          <w:sz w:val="12"/>
        </w:rPr>
      </w:pPr>
      <w:r>
        <w:pict>
          <v:shape id="docshape87" o:spid="_x0000_s1111" style="position:absolute;left:0pt;margin-left:62.05pt;margin-top:8.25pt;height:0.1pt;width:262.75pt;mso-position-horizontal-relative:page;mso-wrap-distance-bottom:0pt;mso-wrap-distance-top:0pt;z-index:-251622400;mso-width-relative:page;mso-height-relative:page;" filled="f" stroked="t" coordorigin="1242,166" coordsize="5255,0" path="m1242,166l6497,166e">
            <v:path arrowok="t"/>
            <v:fill on="f" focussize="0,0"/>
            <v:stroke weight="0.514645669291339pt" color="#1F1F1F"/>
            <v:imagedata o:title=""/>
            <o:lock v:ext="edit"/>
            <w10:wrap type="topAndBottom"/>
          </v:shape>
        </w:pict>
      </w:r>
    </w:p>
    <w:p>
      <w:pPr>
        <w:pStyle w:val="5"/>
      </w:pPr>
    </w:p>
    <w:p>
      <w:pPr>
        <w:pStyle w:val="5"/>
        <w:spacing w:before="3"/>
      </w:pPr>
    </w:p>
    <w:p>
      <w:pPr>
        <w:pStyle w:val="8"/>
        <w:numPr>
          <w:ilvl w:val="0"/>
          <w:numId w:val="31"/>
        </w:numPr>
        <w:tabs>
          <w:tab w:val="left" w:pos="383"/>
        </w:tabs>
        <w:spacing w:before="0" w:after="0" w:line="240" w:lineRule="auto"/>
        <w:ind w:left="382" w:right="0" w:hanging="189"/>
        <w:jc w:val="left"/>
        <w:rPr>
          <w:b/>
          <w:sz w:val="17"/>
        </w:rPr>
      </w:pPr>
      <w:r>
        <w:rPr>
          <w:b/>
          <w:color w:val="1F1F1F"/>
          <w:w w:val="95"/>
          <w:sz w:val="17"/>
        </w:rPr>
        <w:t>Configure</w:t>
      </w:r>
      <w:r>
        <w:rPr>
          <w:b/>
          <w:color w:val="1F1F1F"/>
          <w:spacing w:val="17"/>
          <w:sz w:val="17"/>
        </w:rPr>
        <w:t xml:space="preserve"> </w:t>
      </w:r>
      <w:r>
        <w:rPr>
          <w:b/>
          <w:color w:val="1F1F1F"/>
          <w:w w:val="95"/>
          <w:sz w:val="17"/>
        </w:rPr>
        <w:t>The</w:t>
      </w:r>
      <w:r>
        <w:rPr>
          <w:b/>
          <w:color w:val="1F1F1F"/>
          <w:spacing w:val="16"/>
          <w:sz w:val="17"/>
        </w:rPr>
        <w:t xml:space="preserve"> </w:t>
      </w:r>
      <w:r>
        <w:rPr>
          <w:b/>
          <w:color w:val="1F1F1F"/>
          <w:w w:val="95"/>
          <w:sz w:val="17"/>
        </w:rPr>
        <w:t>Learning</w:t>
      </w:r>
      <w:r>
        <w:rPr>
          <w:b/>
          <w:color w:val="1F1F1F"/>
          <w:spacing w:val="17"/>
          <w:sz w:val="17"/>
        </w:rPr>
        <w:t xml:space="preserve"> </w:t>
      </w:r>
      <w:r>
        <w:rPr>
          <w:b/>
          <w:color w:val="1F1F1F"/>
          <w:spacing w:val="-2"/>
          <w:w w:val="95"/>
          <w:sz w:val="17"/>
        </w:rPr>
        <w:t>Process</w:t>
      </w:r>
    </w:p>
    <w:p>
      <w:pPr>
        <w:pStyle w:val="5"/>
        <w:spacing w:before="10"/>
        <w:rPr>
          <w:rFonts w:ascii="Times New Roman"/>
          <w:b/>
          <w:sz w:val="20"/>
        </w:rPr>
      </w:pPr>
      <w:r>
        <w:pict>
          <v:shape id="docshape88" o:spid="_x0000_s1112" o:spt="202" type="#_x0000_t202" style="position:absolute;left:0pt;margin-left:38.45pt;margin-top:13.2pt;height:60.4pt;width:526.75pt;mso-position-horizontal-relative:page;mso-wrap-distance-bottom:0pt;mso-wrap-distance-top:0pt;z-index:-251622400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rPr>
                      <w:rFonts w:ascii="Times New Roman"/>
                      <w:b/>
                      <w:color w:val="000000"/>
                      <w:sz w:val="11"/>
                    </w:rPr>
                  </w:pPr>
                </w:p>
                <w:p>
                  <w:pPr>
                    <w:pStyle w:val="5"/>
                    <w:spacing w:line="295" w:lineRule="auto"/>
                    <w:ind w:left="225" w:right="7556" w:hanging="164"/>
                    <w:rPr>
                      <w:color w:val="000000"/>
                    </w:rPr>
                  </w:pPr>
                  <w:r>
                    <w:rPr>
                      <w:color w:val="1F1F1F"/>
                      <w:spacing w:val="-2"/>
                    </w:rPr>
                    <w:t>model.compile( loss='categorical_crossentropy', optimizer='adam', metrics=['accuracy']</w:t>
                  </w:r>
                </w:p>
                <w:p>
                  <w:pPr>
                    <w:spacing w:before="0" w:line="154" w:lineRule="exact"/>
                    <w:ind w:left="61" w:right="0" w:firstLine="0"/>
                    <w:jc w:val="left"/>
                    <w:rPr>
                      <w:color w:val="000000"/>
                      <w:sz w:val="14"/>
                    </w:rPr>
                  </w:pPr>
                  <w:r>
                    <w:rPr>
                      <w:color w:val="1F1F1F"/>
                      <w:w w:val="99"/>
                      <w:sz w:val="14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7"/>
        <w:rPr>
          <w:rFonts w:ascii="Times New Roman"/>
          <w:b/>
          <w:sz w:val="18"/>
        </w:rPr>
      </w:pPr>
    </w:p>
    <w:p>
      <w:pPr>
        <w:pStyle w:val="8"/>
        <w:numPr>
          <w:ilvl w:val="0"/>
          <w:numId w:val="31"/>
        </w:numPr>
        <w:tabs>
          <w:tab w:val="left" w:pos="383"/>
        </w:tabs>
        <w:spacing w:before="0" w:after="0" w:line="240" w:lineRule="auto"/>
        <w:ind w:left="382" w:right="0" w:hanging="189"/>
        <w:jc w:val="left"/>
        <w:rPr>
          <w:b/>
          <w:sz w:val="17"/>
        </w:rPr>
      </w:pPr>
      <w:r>
        <w:rPr>
          <w:b/>
          <w:color w:val="1F1F1F"/>
          <w:sz w:val="17"/>
        </w:rPr>
        <w:t>Train</w:t>
      </w:r>
      <w:r>
        <w:rPr>
          <w:b/>
          <w:color w:val="1F1F1F"/>
          <w:spacing w:val="-9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5"/>
          <w:sz w:val="17"/>
        </w:rPr>
        <w:t xml:space="preserve"> </w:t>
      </w:r>
      <w:r>
        <w:rPr>
          <w:b/>
          <w:color w:val="1F1F1F"/>
          <w:spacing w:val="-2"/>
          <w:sz w:val="17"/>
        </w:rPr>
        <w:t>Model</w:t>
      </w:r>
    </w:p>
    <w:p>
      <w:pPr>
        <w:pStyle w:val="5"/>
        <w:spacing w:before="10"/>
        <w:rPr>
          <w:rFonts w:ascii="Times New Roman"/>
          <w:b/>
          <w:sz w:val="21"/>
        </w:rPr>
      </w:pPr>
      <w:r>
        <w:pict>
          <v:shape id="docshape89" o:spid="_x0000_s1113" o:spt="202" type="#_x0000_t202" style="position:absolute;left:0pt;margin-left:38.45pt;margin-top:13.75pt;height:80.4pt;width:526.75pt;mso-position-horizontal-relative:page;mso-wrap-distance-bottom:0pt;mso-wrap-distance-top:0pt;z-index:-25162137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4"/>
                    <w:rPr>
                      <w:rFonts w:ascii="Times New Roman"/>
                      <w:b/>
                      <w:color w:val="000000"/>
                      <w:sz w:val="11"/>
                    </w:rPr>
                  </w:pPr>
                </w:p>
                <w:p>
                  <w:pPr>
                    <w:pStyle w:val="5"/>
                    <w:spacing w:line="292" w:lineRule="auto"/>
                    <w:ind w:left="225" w:right="8026" w:hanging="164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r = model.fit_generator(</w:t>
                  </w:r>
                  <w:r>
                    <w:rPr>
                      <w:color w:val="1F1F1F"/>
                      <w:spacing w:val="40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x_train, validation_data=x_test, epochs=25, steps_per_epoch=len(x_train), validation_steps=len(x_test)</w:t>
                  </w:r>
                </w:p>
                <w:p>
                  <w:pPr>
                    <w:spacing w:before="0" w:line="160" w:lineRule="exact"/>
                    <w:ind w:left="61" w:right="0" w:firstLine="0"/>
                    <w:jc w:val="left"/>
                    <w:rPr>
                      <w:color w:val="000000"/>
                      <w:sz w:val="14"/>
                    </w:rPr>
                  </w:pPr>
                  <w:r>
                    <w:rPr>
                      <w:color w:val="1F1F1F"/>
                      <w:w w:val="99"/>
                      <w:sz w:val="14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83"/>
        <w:ind w:left="583"/>
      </w:pPr>
      <w:r>
        <w:rPr>
          <w:color w:val="1F1F1F"/>
        </w:rPr>
        <w:t>/usr/local/lib/python3.7/dist-packages/ipykernel_launcher.py:6:</w:t>
      </w:r>
      <w:r>
        <w:rPr>
          <w:color w:val="1F1F1F"/>
          <w:spacing w:val="59"/>
        </w:rPr>
        <w:t xml:space="preserve"> </w:t>
      </w:r>
      <w:r>
        <w:rPr>
          <w:color w:val="1F1F1F"/>
        </w:rPr>
        <w:t>UserWarning:</w:t>
      </w:r>
      <w:r>
        <w:rPr>
          <w:color w:val="1F1F1F"/>
          <w:spacing w:val="50"/>
        </w:rPr>
        <w:t xml:space="preserve"> </w:t>
      </w:r>
      <w:r>
        <w:rPr>
          <w:color w:val="1F1F1F"/>
        </w:rPr>
        <w:t>`Model.fit_generator`</w:t>
      </w:r>
      <w:r>
        <w:rPr>
          <w:color w:val="1F1F1F"/>
          <w:spacing w:val="60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43"/>
        </w:rPr>
        <w:t xml:space="preserve"> </w:t>
      </w:r>
      <w:r>
        <w:rPr>
          <w:color w:val="1F1F1F"/>
        </w:rPr>
        <w:t>deprecated</w:t>
      </w:r>
      <w:r>
        <w:rPr>
          <w:color w:val="1F1F1F"/>
          <w:spacing w:val="47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50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45"/>
        </w:rPr>
        <w:t xml:space="preserve"> </w:t>
      </w:r>
      <w:r>
        <w:rPr>
          <w:color w:val="1F1F1F"/>
          <w:spacing w:val="-5"/>
        </w:rPr>
        <w:t>be</w:t>
      </w:r>
    </w:p>
    <w:p>
      <w:pPr>
        <w:pStyle w:val="5"/>
        <w:spacing w:before="10" w:after="1"/>
        <w:rPr>
          <w:sz w:val="18"/>
        </w:rPr>
      </w:pPr>
    </w:p>
    <w:tbl>
      <w:tblPr>
        <w:tblStyle w:val="4"/>
        <w:tblW w:w="0" w:type="auto"/>
        <w:tblInd w:w="56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9"/>
        <w:gridCol w:w="2666"/>
        <w:gridCol w:w="167"/>
        <w:gridCol w:w="327"/>
        <w:gridCol w:w="883"/>
        <w:gridCol w:w="654"/>
        <w:gridCol w:w="564"/>
        <w:gridCol w:w="968"/>
        <w:gridCol w:w="568"/>
        <w:gridCol w:w="971"/>
        <w:gridCol w:w="568"/>
        <w:gridCol w:w="12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 w:hRule="atLeast"/>
        </w:trPr>
        <w:tc>
          <w:tcPr>
            <w:tcW w:w="479" w:type="dxa"/>
          </w:tcPr>
          <w:p>
            <w:pPr>
              <w:pStyle w:val="9"/>
              <w:spacing w:line="139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</w:tc>
        <w:tc>
          <w:tcPr>
            <w:tcW w:w="2666" w:type="dxa"/>
          </w:tcPr>
          <w:p>
            <w:pPr>
              <w:pStyle w:val="9"/>
              <w:spacing w:line="139" w:lineRule="exact"/>
              <w:ind w:left="40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1/25</w:t>
            </w:r>
          </w:p>
        </w:tc>
        <w:tc>
          <w:tcPr>
            <w:tcW w:w="494" w:type="dxa"/>
            <w:gridSpan w:val="2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883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654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1288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479" w:type="dxa"/>
          </w:tcPr>
          <w:p>
            <w:pPr>
              <w:pStyle w:val="9"/>
              <w:spacing w:line="160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  <w:p>
            <w:pPr>
              <w:pStyle w:val="9"/>
              <w:spacing w:before="12" w:line="170" w:lineRule="atLeas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 98/98</w:t>
            </w:r>
          </w:p>
        </w:tc>
        <w:tc>
          <w:tcPr>
            <w:tcW w:w="2666" w:type="dxa"/>
          </w:tcPr>
          <w:p>
            <w:pPr>
              <w:pStyle w:val="9"/>
              <w:spacing w:line="259" w:lineRule="auto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 xml:space="preserve">[==============================] </w:t>
            </w:r>
            <w:r>
              <w:rPr>
                <w:color w:val="1F1F1F"/>
                <w:spacing w:val="-4"/>
                <w:sz w:val="14"/>
              </w:rPr>
              <w:t>2/25</w:t>
            </w:r>
          </w:p>
          <w:p>
            <w:pPr>
              <w:pStyle w:val="9"/>
              <w:spacing w:before="2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167" w:type="dxa"/>
          </w:tcPr>
          <w:p>
            <w:pPr>
              <w:pStyle w:val="9"/>
              <w:spacing w:line="160" w:lineRule="exact"/>
              <w:ind w:left="45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45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line="160" w:lineRule="exact"/>
              <w:ind w:left="36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14s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36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line="160" w:lineRule="exact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133ms/step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130ms/step</w:t>
            </w:r>
          </w:p>
        </w:tc>
        <w:tc>
          <w:tcPr>
            <w:tcW w:w="654" w:type="dxa"/>
          </w:tcPr>
          <w:p>
            <w:pPr>
              <w:pStyle w:val="9"/>
              <w:numPr>
                <w:ilvl w:val="0"/>
                <w:numId w:val="32"/>
              </w:numPr>
              <w:tabs>
                <w:tab w:val="left" w:pos="205"/>
              </w:tabs>
              <w:spacing w:before="0" w:after="0" w:line="160" w:lineRule="exact"/>
              <w:ind w:left="204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32"/>
              </w:numPr>
              <w:tabs>
                <w:tab w:val="left" w:pos="205"/>
              </w:tabs>
              <w:spacing w:before="1" w:after="0" w:line="240" w:lineRule="auto"/>
              <w:ind w:left="204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1.1629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0.7157</w:t>
            </w:r>
          </w:p>
        </w:tc>
        <w:tc>
          <w:tcPr>
            <w:tcW w:w="968" w:type="dxa"/>
          </w:tcPr>
          <w:p>
            <w:pPr>
              <w:pStyle w:val="9"/>
              <w:numPr>
                <w:ilvl w:val="0"/>
                <w:numId w:val="33"/>
              </w:numPr>
              <w:tabs>
                <w:tab w:val="left" w:pos="197"/>
              </w:tabs>
              <w:spacing w:before="0" w:after="0" w:line="160" w:lineRule="exact"/>
              <w:ind w:left="196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33"/>
              </w:numPr>
              <w:tabs>
                <w:tab w:val="left" w:pos="197"/>
              </w:tabs>
              <w:spacing w:before="1" w:after="0" w:line="240" w:lineRule="auto"/>
              <w:ind w:left="196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0.5495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0.7089</w:t>
            </w:r>
          </w:p>
        </w:tc>
        <w:tc>
          <w:tcPr>
            <w:tcW w:w="971" w:type="dxa"/>
          </w:tcPr>
          <w:p>
            <w:pPr>
              <w:pStyle w:val="9"/>
              <w:numPr>
                <w:ilvl w:val="0"/>
                <w:numId w:val="34"/>
              </w:numPr>
              <w:tabs>
                <w:tab w:val="left" w:pos="202"/>
              </w:tabs>
              <w:spacing w:before="0" w:after="0" w:line="160" w:lineRule="exact"/>
              <w:ind w:left="201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34"/>
              </w:numPr>
              <w:tabs>
                <w:tab w:val="left" w:pos="202"/>
              </w:tabs>
              <w:spacing w:before="1" w:after="0" w:line="240" w:lineRule="auto"/>
              <w:ind w:left="201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line="160" w:lineRule="exact"/>
              <w:ind w:left="37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1.1559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37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0.9643</w:t>
            </w:r>
          </w:p>
        </w:tc>
        <w:tc>
          <w:tcPr>
            <w:tcW w:w="1288" w:type="dxa"/>
          </w:tcPr>
          <w:p>
            <w:pPr>
              <w:pStyle w:val="9"/>
              <w:numPr>
                <w:ilvl w:val="0"/>
                <w:numId w:val="35"/>
              </w:numPr>
              <w:tabs>
                <w:tab w:val="left" w:pos="196"/>
              </w:tabs>
              <w:spacing w:before="0" w:after="0" w:line="160" w:lineRule="exact"/>
              <w:ind w:left="195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35"/>
              </w:numPr>
              <w:tabs>
                <w:tab w:val="left" w:pos="196"/>
              </w:tabs>
              <w:spacing w:before="1" w:after="0" w:line="240" w:lineRule="auto"/>
              <w:ind w:left="195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79" w:type="dxa"/>
          </w:tcPr>
          <w:p>
            <w:pPr>
              <w:pStyle w:val="9"/>
              <w:spacing w:line="163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  <w:p>
            <w:pPr>
              <w:pStyle w:val="9"/>
              <w:spacing w:before="14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</w:tc>
        <w:tc>
          <w:tcPr>
            <w:tcW w:w="2666" w:type="dxa"/>
          </w:tcPr>
          <w:p>
            <w:pPr>
              <w:pStyle w:val="9"/>
              <w:spacing w:line="163" w:lineRule="exact"/>
              <w:ind w:left="40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3/25</w:t>
            </w:r>
          </w:p>
          <w:p>
            <w:pPr>
              <w:pStyle w:val="9"/>
              <w:spacing w:before="14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167" w:type="dxa"/>
          </w:tcPr>
          <w:p>
            <w:pPr>
              <w:pStyle w:val="9"/>
              <w:rPr>
                <w:sz w:val="15"/>
              </w:rPr>
            </w:pPr>
          </w:p>
          <w:p>
            <w:pPr>
              <w:pStyle w:val="9"/>
              <w:spacing w:before="1"/>
              <w:ind w:left="9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rPr>
                <w:sz w:val="15"/>
              </w:rPr>
            </w:pPr>
          </w:p>
          <w:p>
            <w:pPr>
              <w:pStyle w:val="9"/>
              <w:spacing w:before="1"/>
              <w:ind w:left="4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rPr>
                <w:sz w:val="15"/>
              </w:rPr>
            </w:pPr>
          </w:p>
          <w:p>
            <w:pPr>
              <w:pStyle w:val="9"/>
              <w:spacing w:before="1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130ms/step</w:t>
            </w:r>
          </w:p>
        </w:tc>
        <w:tc>
          <w:tcPr>
            <w:tcW w:w="654" w:type="dxa"/>
          </w:tcPr>
          <w:p>
            <w:pPr>
              <w:pStyle w:val="9"/>
              <w:rPr>
                <w:sz w:val="15"/>
              </w:rPr>
            </w:pPr>
          </w:p>
          <w:p>
            <w:pPr>
              <w:pStyle w:val="9"/>
              <w:spacing w:before="1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rPr>
                <w:sz w:val="15"/>
              </w:rPr>
            </w:pPr>
          </w:p>
          <w:p>
            <w:pPr>
              <w:pStyle w:val="9"/>
              <w:spacing w:before="1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0.4978</w:t>
            </w:r>
          </w:p>
        </w:tc>
        <w:tc>
          <w:tcPr>
            <w:tcW w:w="968" w:type="dxa"/>
          </w:tcPr>
          <w:p>
            <w:pPr>
              <w:pStyle w:val="9"/>
              <w:rPr>
                <w:sz w:val="15"/>
              </w:rPr>
            </w:pPr>
          </w:p>
          <w:p>
            <w:pPr>
              <w:pStyle w:val="9"/>
              <w:spacing w:before="1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rPr>
                <w:sz w:val="15"/>
              </w:rPr>
            </w:pPr>
          </w:p>
          <w:p>
            <w:pPr>
              <w:pStyle w:val="9"/>
              <w:spacing w:before="1"/>
              <w:ind w:right="46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0.8161</w:t>
            </w:r>
          </w:p>
        </w:tc>
        <w:tc>
          <w:tcPr>
            <w:tcW w:w="971" w:type="dxa"/>
          </w:tcPr>
          <w:p>
            <w:pPr>
              <w:pStyle w:val="9"/>
              <w:rPr>
                <w:sz w:val="15"/>
              </w:rPr>
            </w:pPr>
          </w:p>
          <w:p>
            <w:pPr>
              <w:pStyle w:val="9"/>
              <w:spacing w:before="1"/>
              <w:ind w:right="4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rPr>
                <w:sz w:val="15"/>
              </w:rPr>
            </w:pPr>
          </w:p>
          <w:p>
            <w:pPr>
              <w:pStyle w:val="9"/>
              <w:spacing w:before="1"/>
              <w:ind w:right="44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1.5663</w:t>
            </w:r>
          </w:p>
        </w:tc>
        <w:tc>
          <w:tcPr>
            <w:tcW w:w="1288" w:type="dxa"/>
          </w:tcPr>
          <w:p>
            <w:pPr>
              <w:pStyle w:val="9"/>
              <w:rPr>
                <w:sz w:val="15"/>
              </w:rPr>
            </w:pPr>
          </w:p>
          <w:p>
            <w:pPr>
              <w:pStyle w:val="9"/>
              <w:spacing w:before="1"/>
              <w:ind w:right="41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79" w:type="dxa"/>
          </w:tcPr>
          <w:p>
            <w:pPr>
              <w:pStyle w:val="9"/>
              <w:spacing w:line="163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  <w:p>
            <w:pPr>
              <w:pStyle w:val="9"/>
              <w:spacing w:before="18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</w:tc>
        <w:tc>
          <w:tcPr>
            <w:tcW w:w="2666" w:type="dxa"/>
          </w:tcPr>
          <w:p>
            <w:pPr>
              <w:pStyle w:val="9"/>
              <w:spacing w:line="163" w:lineRule="exact"/>
              <w:ind w:left="40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4/25</w:t>
            </w:r>
          </w:p>
          <w:p>
            <w:pPr>
              <w:pStyle w:val="9"/>
              <w:spacing w:before="18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167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9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4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128ms/step</w:t>
            </w:r>
          </w:p>
        </w:tc>
        <w:tc>
          <w:tcPr>
            <w:tcW w:w="654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0.5277</w:t>
            </w:r>
          </w:p>
        </w:tc>
        <w:tc>
          <w:tcPr>
            <w:tcW w:w="968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right="46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0.7865</w:t>
            </w:r>
          </w:p>
        </w:tc>
        <w:tc>
          <w:tcPr>
            <w:tcW w:w="971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right="4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right="44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1.6003</w:t>
            </w:r>
          </w:p>
        </w:tc>
        <w:tc>
          <w:tcPr>
            <w:tcW w:w="1288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right="41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 w:hRule="atLeast"/>
        </w:trPr>
        <w:tc>
          <w:tcPr>
            <w:tcW w:w="479" w:type="dxa"/>
          </w:tcPr>
          <w:p>
            <w:pPr>
              <w:pStyle w:val="9"/>
              <w:spacing w:line="158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</w:tc>
        <w:tc>
          <w:tcPr>
            <w:tcW w:w="2666" w:type="dxa"/>
          </w:tcPr>
          <w:p>
            <w:pPr>
              <w:pStyle w:val="9"/>
              <w:spacing w:line="158" w:lineRule="exact"/>
              <w:ind w:left="40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5/25</w:t>
            </w:r>
          </w:p>
        </w:tc>
        <w:tc>
          <w:tcPr>
            <w:tcW w:w="494" w:type="dxa"/>
            <w:gridSpan w:val="2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883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128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479" w:type="dxa"/>
          </w:tcPr>
          <w:p>
            <w:pPr>
              <w:pStyle w:val="9"/>
              <w:spacing w:line="163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  <w:p>
            <w:pPr>
              <w:pStyle w:val="9"/>
              <w:spacing w:before="13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  <w:p>
            <w:pPr>
              <w:pStyle w:val="9"/>
              <w:spacing w:before="19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</w:tc>
        <w:tc>
          <w:tcPr>
            <w:tcW w:w="2666" w:type="dxa"/>
          </w:tcPr>
          <w:p>
            <w:pPr>
              <w:pStyle w:val="9"/>
              <w:spacing w:line="259" w:lineRule="auto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 xml:space="preserve">[==============================] </w:t>
            </w:r>
            <w:r>
              <w:rPr>
                <w:color w:val="1F1F1F"/>
                <w:spacing w:val="-4"/>
                <w:sz w:val="14"/>
              </w:rPr>
              <w:t>6/25</w:t>
            </w:r>
          </w:p>
          <w:p>
            <w:pPr>
              <w:pStyle w:val="9"/>
              <w:spacing w:before="4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167" w:type="dxa"/>
          </w:tcPr>
          <w:p>
            <w:pPr>
              <w:pStyle w:val="9"/>
              <w:spacing w:line="163" w:lineRule="exact"/>
              <w:ind w:left="45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45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line="163" w:lineRule="exact"/>
              <w:ind w:left="36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36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line="163" w:lineRule="exact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128ms/step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128ms/step</w:t>
            </w:r>
          </w:p>
        </w:tc>
        <w:tc>
          <w:tcPr>
            <w:tcW w:w="654" w:type="dxa"/>
          </w:tcPr>
          <w:p>
            <w:pPr>
              <w:pStyle w:val="9"/>
              <w:numPr>
                <w:ilvl w:val="0"/>
                <w:numId w:val="36"/>
              </w:numPr>
              <w:tabs>
                <w:tab w:val="left" w:pos="205"/>
              </w:tabs>
              <w:spacing w:before="0" w:after="0" w:line="163" w:lineRule="exact"/>
              <w:ind w:left="204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36"/>
              </w:numPr>
              <w:tabs>
                <w:tab w:val="left" w:pos="205"/>
              </w:tabs>
              <w:spacing w:before="1" w:after="0" w:line="240" w:lineRule="auto"/>
              <w:ind w:left="204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line="163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0.3763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0.2445</w:t>
            </w:r>
          </w:p>
        </w:tc>
        <w:tc>
          <w:tcPr>
            <w:tcW w:w="968" w:type="dxa"/>
          </w:tcPr>
          <w:p>
            <w:pPr>
              <w:pStyle w:val="9"/>
              <w:numPr>
                <w:ilvl w:val="0"/>
                <w:numId w:val="37"/>
              </w:numPr>
              <w:tabs>
                <w:tab w:val="left" w:pos="197"/>
              </w:tabs>
              <w:spacing w:before="0" w:after="0" w:line="163" w:lineRule="exact"/>
              <w:ind w:left="196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37"/>
              </w:numPr>
              <w:tabs>
                <w:tab w:val="left" w:pos="197"/>
              </w:tabs>
              <w:spacing w:before="1" w:after="0" w:line="240" w:lineRule="auto"/>
              <w:ind w:left="196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line="163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0.8468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0.9203</w:t>
            </w:r>
          </w:p>
        </w:tc>
        <w:tc>
          <w:tcPr>
            <w:tcW w:w="971" w:type="dxa"/>
          </w:tcPr>
          <w:p>
            <w:pPr>
              <w:pStyle w:val="9"/>
              <w:numPr>
                <w:ilvl w:val="0"/>
                <w:numId w:val="38"/>
              </w:numPr>
              <w:tabs>
                <w:tab w:val="left" w:pos="202"/>
              </w:tabs>
              <w:spacing w:before="0" w:after="0" w:line="163" w:lineRule="exact"/>
              <w:ind w:left="201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38"/>
              </w:numPr>
              <w:tabs>
                <w:tab w:val="left" w:pos="202"/>
              </w:tabs>
              <w:spacing w:before="1" w:after="0" w:line="240" w:lineRule="auto"/>
              <w:ind w:left="201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line="163" w:lineRule="exact"/>
              <w:ind w:left="37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1.1925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37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1.0354</w:t>
            </w:r>
          </w:p>
        </w:tc>
        <w:tc>
          <w:tcPr>
            <w:tcW w:w="1288" w:type="dxa"/>
          </w:tcPr>
          <w:p>
            <w:pPr>
              <w:pStyle w:val="9"/>
              <w:numPr>
                <w:ilvl w:val="0"/>
                <w:numId w:val="39"/>
              </w:numPr>
              <w:tabs>
                <w:tab w:val="left" w:pos="196"/>
              </w:tabs>
              <w:spacing w:before="0" w:after="0" w:line="163" w:lineRule="exact"/>
              <w:ind w:left="195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39"/>
              </w:numPr>
              <w:tabs>
                <w:tab w:val="left" w:pos="196"/>
              </w:tabs>
              <w:spacing w:before="1" w:after="0" w:line="240" w:lineRule="auto"/>
              <w:ind w:left="195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479" w:type="dxa"/>
          </w:tcPr>
          <w:p>
            <w:pPr>
              <w:pStyle w:val="9"/>
              <w:spacing w:line="160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  <w:p>
            <w:pPr>
              <w:pStyle w:val="9"/>
              <w:spacing w:before="23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</w:tc>
        <w:tc>
          <w:tcPr>
            <w:tcW w:w="2666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7/25</w:t>
            </w:r>
          </w:p>
          <w:p>
            <w:pPr>
              <w:pStyle w:val="9"/>
              <w:spacing w:before="23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167" w:type="dxa"/>
          </w:tcPr>
          <w:p>
            <w:pPr>
              <w:pStyle w:val="9"/>
              <w:spacing w:before="7"/>
              <w:rPr>
                <w:sz w:val="15"/>
              </w:rPr>
            </w:pPr>
          </w:p>
          <w:p>
            <w:pPr>
              <w:pStyle w:val="9"/>
              <w:ind w:left="9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before="7"/>
              <w:rPr>
                <w:sz w:val="15"/>
              </w:rPr>
            </w:pPr>
          </w:p>
          <w:p>
            <w:pPr>
              <w:pStyle w:val="9"/>
              <w:ind w:left="4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before="7"/>
              <w:rPr>
                <w:sz w:val="15"/>
              </w:rPr>
            </w:pPr>
          </w:p>
          <w:p>
            <w:pPr>
              <w:pStyle w:val="9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128ms/step</w:t>
            </w:r>
          </w:p>
        </w:tc>
        <w:tc>
          <w:tcPr>
            <w:tcW w:w="654" w:type="dxa"/>
          </w:tcPr>
          <w:p>
            <w:pPr>
              <w:pStyle w:val="9"/>
              <w:spacing w:before="7"/>
              <w:rPr>
                <w:sz w:val="15"/>
              </w:rPr>
            </w:pPr>
          </w:p>
          <w:p>
            <w:pPr>
              <w:pStyle w:val="9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before="7"/>
              <w:rPr>
                <w:sz w:val="15"/>
              </w:rPr>
            </w:pPr>
          </w:p>
          <w:p>
            <w:pPr>
              <w:pStyle w:val="9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0.1902</w:t>
            </w:r>
          </w:p>
        </w:tc>
        <w:tc>
          <w:tcPr>
            <w:tcW w:w="968" w:type="dxa"/>
          </w:tcPr>
          <w:p>
            <w:pPr>
              <w:pStyle w:val="9"/>
              <w:spacing w:before="7"/>
              <w:rPr>
                <w:sz w:val="15"/>
              </w:rPr>
            </w:pPr>
          </w:p>
          <w:p>
            <w:pPr>
              <w:pStyle w:val="9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before="7"/>
              <w:rPr>
                <w:sz w:val="15"/>
              </w:rPr>
            </w:pPr>
          </w:p>
          <w:p>
            <w:pPr>
              <w:pStyle w:val="9"/>
              <w:ind w:right="46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0.9346</w:t>
            </w:r>
          </w:p>
        </w:tc>
        <w:tc>
          <w:tcPr>
            <w:tcW w:w="971" w:type="dxa"/>
          </w:tcPr>
          <w:p>
            <w:pPr>
              <w:pStyle w:val="9"/>
              <w:spacing w:before="7"/>
              <w:rPr>
                <w:sz w:val="15"/>
              </w:rPr>
            </w:pPr>
          </w:p>
          <w:p>
            <w:pPr>
              <w:pStyle w:val="9"/>
              <w:ind w:right="4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before="7"/>
              <w:rPr>
                <w:sz w:val="15"/>
              </w:rPr>
            </w:pPr>
          </w:p>
          <w:p>
            <w:pPr>
              <w:pStyle w:val="9"/>
              <w:ind w:right="44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1.2155</w:t>
            </w:r>
          </w:p>
        </w:tc>
        <w:tc>
          <w:tcPr>
            <w:tcW w:w="1288" w:type="dxa"/>
          </w:tcPr>
          <w:p>
            <w:pPr>
              <w:pStyle w:val="9"/>
              <w:spacing w:before="7"/>
              <w:rPr>
                <w:sz w:val="15"/>
              </w:rPr>
            </w:pPr>
          </w:p>
          <w:p>
            <w:pPr>
              <w:pStyle w:val="9"/>
              <w:ind w:right="41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479" w:type="dxa"/>
          </w:tcPr>
          <w:p>
            <w:pPr>
              <w:pStyle w:val="9"/>
              <w:spacing w:line="158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</w:tc>
        <w:tc>
          <w:tcPr>
            <w:tcW w:w="2666" w:type="dxa"/>
          </w:tcPr>
          <w:p>
            <w:pPr>
              <w:pStyle w:val="9"/>
              <w:spacing w:line="158" w:lineRule="exact"/>
              <w:ind w:left="40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8/25</w:t>
            </w:r>
          </w:p>
        </w:tc>
        <w:tc>
          <w:tcPr>
            <w:tcW w:w="494" w:type="dxa"/>
            <w:gridSpan w:val="2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883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128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79" w:type="dxa"/>
          </w:tcPr>
          <w:p>
            <w:pPr>
              <w:pStyle w:val="9"/>
              <w:spacing w:line="160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  <w:p>
            <w:pPr>
              <w:pStyle w:val="9"/>
              <w:spacing w:before="13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</w:tc>
        <w:tc>
          <w:tcPr>
            <w:tcW w:w="2666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  <w:p>
            <w:pPr>
              <w:pStyle w:val="9"/>
              <w:spacing w:before="13"/>
              <w:ind w:left="40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9/25</w:t>
            </w:r>
          </w:p>
        </w:tc>
        <w:tc>
          <w:tcPr>
            <w:tcW w:w="167" w:type="dxa"/>
          </w:tcPr>
          <w:p>
            <w:pPr>
              <w:pStyle w:val="9"/>
              <w:spacing w:line="160" w:lineRule="exact"/>
              <w:ind w:left="9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line="160" w:lineRule="exact"/>
              <w:ind w:left="4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line="160" w:lineRule="exact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128ms/step</w:t>
            </w:r>
          </w:p>
        </w:tc>
        <w:tc>
          <w:tcPr>
            <w:tcW w:w="654" w:type="dxa"/>
          </w:tcPr>
          <w:p>
            <w:pPr>
              <w:pStyle w:val="9"/>
              <w:spacing w:line="160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0.1327</w:t>
            </w:r>
          </w:p>
        </w:tc>
        <w:tc>
          <w:tcPr>
            <w:tcW w:w="968" w:type="dxa"/>
          </w:tcPr>
          <w:p>
            <w:pPr>
              <w:pStyle w:val="9"/>
              <w:spacing w:line="160" w:lineRule="exact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line="160" w:lineRule="exact"/>
              <w:ind w:right="46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0.9571</w:t>
            </w:r>
          </w:p>
        </w:tc>
        <w:tc>
          <w:tcPr>
            <w:tcW w:w="971" w:type="dxa"/>
          </w:tcPr>
          <w:p>
            <w:pPr>
              <w:pStyle w:val="9"/>
              <w:spacing w:line="160" w:lineRule="exact"/>
              <w:ind w:right="4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line="160" w:lineRule="exact"/>
              <w:ind w:right="44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1.0902</w:t>
            </w:r>
          </w:p>
        </w:tc>
        <w:tc>
          <w:tcPr>
            <w:tcW w:w="1288" w:type="dxa"/>
          </w:tcPr>
          <w:p>
            <w:pPr>
              <w:pStyle w:val="9"/>
              <w:spacing w:line="160" w:lineRule="exact"/>
              <w:ind w:right="41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479" w:type="dxa"/>
          </w:tcPr>
          <w:p>
            <w:pPr>
              <w:pStyle w:val="9"/>
              <w:spacing w:line="163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  <w:p>
            <w:pPr>
              <w:pStyle w:val="9"/>
              <w:spacing w:before="2" w:line="180" w:lineRule="atLeas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 98/98</w:t>
            </w:r>
          </w:p>
        </w:tc>
        <w:tc>
          <w:tcPr>
            <w:tcW w:w="2666" w:type="dxa"/>
          </w:tcPr>
          <w:p>
            <w:pPr>
              <w:pStyle w:val="9"/>
              <w:spacing w:line="266" w:lineRule="auto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 10/25</w:t>
            </w:r>
          </w:p>
          <w:p>
            <w:pPr>
              <w:pStyle w:val="9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167" w:type="dxa"/>
          </w:tcPr>
          <w:p>
            <w:pPr>
              <w:pStyle w:val="9"/>
              <w:spacing w:line="163" w:lineRule="exact"/>
              <w:ind w:left="45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45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line="163" w:lineRule="exact"/>
              <w:ind w:left="36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36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line="163" w:lineRule="exact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127ms/step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128ms/step</w:t>
            </w:r>
          </w:p>
        </w:tc>
        <w:tc>
          <w:tcPr>
            <w:tcW w:w="654" w:type="dxa"/>
          </w:tcPr>
          <w:p>
            <w:pPr>
              <w:pStyle w:val="9"/>
              <w:numPr>
                <w:ilvl w:val="0"/>
                <w:numId w:val="40"/>
              </w:numPr>
              <w:tabs>
                <w:tab w:val="left" w:pos="205"/>
              </w:tabs>
              <w:spacing w:before="0" w:after="0" w:line="163" w:lineRule="exact"/>
              <w:ind w:left="204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40"/>
              </w:numPr>
              <w:tabs>
                <w:tab w:val="left" w:pos="205"/>
              </w:tabs>
              <w:spacing w:before="0" w:after="0" w:line="240" w:lineRule="auto"/>
              <w:ind w:left="204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line="163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0.1206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0.1181</w:t>
            </w:r>
          </w:p>
        </w:tc>
        <w:tc>
          <w:tcPr>
            <w:tcW w:w="968" w:type="dxa"/>
          </w:tcPr>
          <w:p>
            <w:pPr>
              <w:pStyle w:val="9"/>
              <w:numPr>
                <w:ilvl w:val="0"/>
                <w:numId w:val="41"/>
              </w:numPr>
              <w:tabs>
                <w:tab w:val="left" w:pos="197"/>
              </w:tabs>
              <w:spacing w:before="0" w:after="0" w:line="163" w:lineRule="exact"/>
              <w:ind w:left="196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41"/>
              </w:numPr>
              <w:tabs>
                <w:tab w:val="left" w:pos="197"/>
              </w:tabs>
              <w:spacing w:before="0" w:after="0" w:line="240" w:lineRule="auto"/>
              <w:ind w:left="196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line="163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0.9540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0.9591</w:t>
            </w:r>
          </w:p>
        </w:tc>
        <w:tc>
          <w:tcPr>
            <w:tcW w:w="971" w:type="dxa"/>
          </w:tcPr>
          <w:p>
            <w:pPr>
              <w:pStyle w:val="9"/>
              <w:numPr>
                <w:ilvl w:val="0"/>
                <w:numId w:val="42"/>
              </w:numPr>
              <w:tabs>
                <w:tab w:val="left" w:pos="202"/>
              </w:tabs>
              <w:spacing w:before="0" w:after="0" w:line="163" w:lineRule="exact"/>
              <w:ind w:left="201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42"/>
              </w:numPr>
              <w:tabs>
                <w:tab w:val="left" w:pos="202"/>
              </w:tabs>
              <w:spacing w:before="0" w:after="0" w:line="240" w:lineRule="auto"/>
              <w:ind w:left="201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line="163" w:lineRule="exact"/>
              <w:ind w:left="37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1.1282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37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1.1311</w:t>
            </w:r>
          </w:p>
        </w:tc>
        <w:tc>
          <w:tcPr>
            <w:tcW w:w="1288" w:type="dxa"/>
          </w:tcPr>
          <w:p>
            <w:pPr>
              <w:pStyle w:val="9"/>
              <w:numPr>
                <w:ilvl w:val="0"/>
                <w:numId w:val="43"/>
              </w:numPr>
              <w:tabs>
                <w:tab w:val="left" w:pos="196"/>
              </w:tabs>
              <w:spacing w:before="0" w:after="0" w:line="163" w:lineRule="exact"/>
              <w:ind w:left="195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43"/>
              </w:numPr>
              <w:tabs>
                <w:tab w:val="left" w:pos="196"/>
              </w:tabs>
              <w:spacing w:before="0" w:after="0" w:line="240" w:lineRule="auto"/>
              <w:ind w:left="195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79" w:type="dxa"/>
          </w:tcPr>
          <w:p>
            <w:pPr>
              <w:pStyle w:val="9"/>
              <w:spacing w:line="160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  <w:p>
            <w:pPr>
              <w:pStyle w:val="9"/>
              <w:spacing w:before="18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</w:tc>
        <w:tc>
          <w:tcPr>
            <w:tcW w:w="2666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11/25</w:t>
            </w:r>
          </w:p>
          <w:p>
            <w:pPr>
              <w:pStyle w:val="9"/>
              <w:spacing w:before="18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167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9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4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128ms/step</w:t>
            </w:r>
          </w:p>
        </w:tc>
        <w:tc>
          <w:tcPr>
            <w:tcW w:w="654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0.0910</w:t>
            </w:r>
          </w:p>
        </w:tc>
        <w:tc>
          <w:tcPr>
            <w:tcW w:w="968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right="46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0.9765</w:t>
            </w:r>
          </w:p>
        </w:tc>
        <w:tc>
          <w:tcPr>
            <w:tcW w:w="971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right="4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right="44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1.1538</w:t>
            </w:r>
          </w:p>
        </w:tc>
        <w:tc>
          <w:tcPr>
            <w:tcW w:w="1288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right="41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 w:hRule="atLeast"/>
        </w:trPr>
        <w:tc>
          <w:tcPr>
            <w:tcW w:w="479" w:type="dxa"/>
          </w:tcPr>
          <w:p>
            <w:pPr>
              <w:pStyle w:val="9"/>
              <w:spacing w:line="160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</w:tc>
        <w:tc>
          <w:tcPr>
            <w:tcW w:w="2666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12/25</w:t>
            </w:r>
          </w:p>
        </w:tc>
        <w:tc>
          <w:tcPr>
            <w:tcW w:w="494" w:type="dxa"/>
            <w:gridSpan w:val="2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883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128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79" w:type="dxa"/>
          </w:tcPr>
          <w:p>
            <w:pPr>
              <w:pStyle w:val="9"/>
              <w:spacing w:line="160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  <w:p>
            <w:pPr>
              <w:pStyle w:val="9"/>
              <w:spacing w:before="12" w:line="170" w:lineRule="atLeas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 98/98</w:t>
            </w:r>
          </w:p>
        </w:tc>
        <w:tc>
          <w:tcPr>
            <w:tcW w:w="2666" w:type="dxa"/>
          </w:tcPr>
          <w:p>
            <w:pPr>
              <w:pStyle w:val="9"/>
              <w:spacing w:line="259" w:lineRule="auto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 13/25</w:t>
            </w:r>
          </w:p>
          <w:p>
            <w:pPr>
              <w:pStyle w:val="9"/>
              <w:spacing w:before="2" w:line="161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167" w:type="dxa"/>
          </w:tcPr>
          <w:p>
            <w:pPr>
              <w:pStyle w:val="9"/>
              <w:spacing w:line="160" w:lineRule="exact"/>
              <w:ind w:left="45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45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line="160" w:lineRule="exact"/>
              <w:ind w:left="36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12s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36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line="160" w:lineRule="exact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127ms/step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128ms/step</w:t>
            </w:r>
          </w:p>
        </w:tc>
        <w:tc>
          <w:tcPr>
            <w:tcW w:w="654" w:type="dxa"/>
          </w:tcPr>
          <w:p>
            <w:pPr>
              <w:pStyle w:val="9"/>
              <w:numPr>
                <w:ilvl w:val="0"/>
                <w:numId w:val="44"/>
              </w:numPr>
              <w:tabs>
                <w:tab w:val="left" w:pos="205"/>
              </w:tabs>
              <w:spacing w:before="0" w:after="0" w:line="160" w:lineRule="exact"/>
              <w:ind w:left="204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44"/>
              </w:numPr>
              <w:tabs>
                <w:tab w:val="left" w:pos="205"/>
              </w:tabs>
              <w:spacing w:before="1" w:after="0" w:line="240" w:lineRule="auto"/>
              <w:ind w:left="204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0.0813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0.0603</w:t>
            </w:r>
          </w:p>
        </w:tc>
        <w:tc>
          <w:tcPr>
            <w:tcW w:w="968" w:type="dxa"/>
          </w:tcPr>
          <w:p>
            <w:pPr>
              <w:pStyle w:val="9"/>
              <w:numPr>
                <w:ilvl w:val="0"/>
                <w:numId w:val="45"/>
              </w:numPr>
              <w:tabs>
                <w:tab w:val="left" w:pos="197"/>
              </w:tabs>
              <w:spacing w:before="0" w:after="0" w:line="160" w:lineRule="exact"/>
              <w:ind w:left="196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45"/>
              </w:numPr>
              <w:tabs>
                <w:tab w:val="left" w:pos="197"/>
              </w:tabs>
              <w:spacing w:before="1" w:after="0" w:line="240" w:lineRule="auto"/>
              <w:ind w:left="196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0.9806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0.9857</w:t>
            </w:r>
          </w:p>
        </w:tc>
        <w:tc>
          <w:tcPr>
            <w:tcW w:w="971" w:type="dxa"/>
          </w:tcPr>
          <w:p>
            <w:pPr>
              <w:pStyle w:val="9"/>
              <w:numPr>
                <w:ilvl w:val="0"/>
                <w:numId w:val="46"/>
              </w:numPr>
              <w:tabs>
                <w:tab w:val="left" w:pos="202"/>
              </w:tabs>
              <w:spacing w:before="0" w:after="0" w:line="160" w:lineRule="exact"/>
              <w:ind w:left="201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46"/>
              </w:numPr>
              <w:tabs>
                <w:tab w:val="left" w:pos="202"/>
              </w:tabs>
              <w:spacing w:before="1" w:after="0" w:line="240" w:lineRule="auto"/>
              <w:ind w:left="201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line="160" w:lineRule="exact"/>
              <w:ind w:left="37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1.2209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37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1.2545</w:t>
            </w:r>
          </w:p>
        </w:tc>
        <w:tc>
          <w:tcPr>
            <w:tcW w:w="1288" w:type="dxa"/>
          </w:tcPr>
          <w:p>
            <w:pPr>
              <w:pStyle w:val="9"/>
              <w:numPr>
                <w:ilvl w:val="0"/>
                <w:numId w:val="47"/>
              </w:numPr>
              <w:tabs>
                <w:tab w:val="left" w:pos="196"/>
              </w:tabs>
              <w:spacing w:before="0" w:after="0" w:line="160" w:lineRule="exact"/>
              <w:ind w:left="195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47"/>
              </w:numPr>
              <w:tabs>
                <w:tab w:val="left" w:pos="196"/>
              </w:tabs>
              <w:spacing w:before="1" w:after="0" w:line="240" w:lineRule="auto"/>
              <w:ind w:left="195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479" w:type="dxa"/>
          </w:tcPr>
          <w:p>
            <w:pPr>
              <w:pStyle w:val="9"/>
              <w:spacing w:line="136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</w:tc>
        <w:tc>
          <w:tcPr>
            <w:tcW w:w="2666" w:type="dxa"/>
          </w:tcPr>
          <w:p>
            <w:pPr>
              <w:pStyle w:val="9"/>
              <w:spacing w:line="136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14/25</w:t>
            </w:r>
          </w:p>
        </w:tc>
        <w:tc>
          <w:tcPr>
            <w:tcW w:w="494" w:type="dxa"/>
            <w:gridSpan w:val="2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883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654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  <w:tc>
          <w:tcPr>
            <w:tcW w:w="1288" w:type="dxa"/>
          </w:tcPr>
          <w:p>
            <w:pPr>
              <w:pStyle w:val="9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pgSz w:w="11920" w:h="16870"/>
          <w:pgMar w:top="760" w:right="420" w:bottom="480" w:left="660" w:header="0" w:footer="292" w:gutter="0"/>
          <w:cols w:space="720" w:num="1"/>
        </w:sectPr>
      </w:pPr>
    </w:p>
    <w:p>
      <w:pPr>
        <w:pStyle w:val="5"/>
        <w:spacing w:before="1"/>
        <w:rPr>
          <w:sz w:val="2"/>
        </w:rPr>
      </w:pPr>
    </w:p>
    <w:tbl>
      <w:tblPr>
        <w:tblStyle w:val="4"/>
        <w:tblW w:w="0" w:type="auto"/>
        <w:tblInd w:w="56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9"/>
        <w:gridCol w:w="2666"/>
        <w:gridCol w:w="167"/>
        <w:gridCol w:w="327"/>
        <w:gridCol w:w="883"/>
        <w:gridCol w:w="654"/>
        <w:gridCol w:w="564"/>
        <w:gridCol w:w="968"/>
        <w:gridCol w:w="568"/>
        <w:gridCol w:w="971"/>
        <w:gridCol w:w="568"/>
        <w:gridCol w:w="12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479" w:type="dxa"/>
          </w:tcPr>
          <w:p>
            <w:pPr>
              <w:pStyle w:val="9"/>
              <w:spacing w:line="139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  <w:p>
            <w:pPr>
              <w:pStyle w:val="9"/>
              <w:spacing w:before="9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</w:tc>
        <w:tc>
          <w:tcPr>
            <w:tcW w:w="2666" w:type="dxa"/>
          </w:tcPr>
          <w:p>
            <w:pPr>
              <w:pStyle w:val="9"/>
              <w:spacing w:line="139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  <w:p>
            <w:pPr>
              <w:pStyle w:val="9"/>
              <w:spacing w:before="9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15/25</w:t>
            </w:r>
          </w:p>
        </w:tc>
        <w:tc>
          <w:tcPr>
            <w:tcW w:w="167" w:type="dxa"/>
          </w:tcPr>
          <w:p>
            <w:pPr>
              <w:pStyle w:val="9"/>
              <w:spacing w:line="139" w:lineRule="exact"/>
              <w:ind w:left="9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line="139" w:lineRule="exact"/>
              <w:ind w:left="4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12s</w:t>
            </w:r>
          </w:p>
        </w:tc>
        <w:tc>
          <w:tcPr>
            <w:tcW w:w="883" w:type="dxa"/>
          </w:tcPr>
          <w:p>
            <w:pPr>
              <w:pStyle w:val="9"/>
              <w:spacing w:line="139" w:lineRule="exact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127ms/step</w:t>
            </w:r>
          </w:p>
        </w:tc>
        <w:tc>
          <w:tcPr>
            <w:tcW w:w="654" w:type="dxa"/>
          </w:tcPr>
          <w:p>
            <w:pPr>
              <w:pStyle w:val="9"/>
              <w:spacing w:line="139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line="139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0.0474</w:t>
            </w:r>
          </w:p>
        </w:tc>
        <w:tc>
          <w:tcPr>
            <w:tcW w:w="968" w:type="dxa"/>
          </w:tcPr>
          <w:p>
            <w:pPr>
              <w:pStyle w:val="9"/>
              <w:spacing w:line="139" w:lineRule="exact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line="139" w:lineRule="exact"/>
              <w:ind w:right="46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0.9949</w:t>
            </w:r>
          </w:p>
        </w:tc>
        <w:tc>
          <w:tcPr>
            <w:tcW w:w="971" w:type="dxa"/>
          </w:tcPr>
          <w:p>
            <w:pPr>
              <w:pStyle w:val="9"/>
              <w:spacing w:line="139" w:lineRule="exact"/>
              <w:ind w:right="4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line="139" w:lineRule="exact"/>
              <w:ind w:right="44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1.1609</w:t>
            </w:r>
          </w:p>
        </w:tc>
        <w:tc>
          <w:tcPr>
            <w:tcW w:w="1288" w:type="dxa"/>
          </w:tcPr>
          <w:p>
            <w:pPr>
              <w:pStyle w:val="9"/>
              <w:spacing w:line="139" w:lineRule="exact"/>
              <w:ind w:right="41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479" w:type="dxa"/>
          </w:tcPr>
          <w:p>
            <w:pPr>
              <w:pStyle w:val="9"/>
              <w:spacing w:line="163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  <w:p>
            <w:pPr>
              <w:pStyle w:val="9"/>
              <w:spacing w:before="2" w:line="180" w:lineRule="atLeas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 98/98</w:t>
            </w:r>
          </w:p>
        </w:tc>
        <w:tc>
          <w:tcPr>
            <w:tcW w:w="2666" w:type="dxa"/>
          </w:tcPr>
          <w:p>
            <w:pPr>
              <w:pStyle w:val="9"/>
              <w:spacing w:line="266" w:lineRule="auto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 16/25</w:t>
            </w:r>
          </w:p>
          <w:p>
            <w:pPr>
              <w:pStyle w:val="9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167" w:type="dxa"/>
          </w:tcPr>
          <w:p>
            <w:pPr>
              <w:pStyle w:val="9"/>
              <w:spacing w:line="163" w:lineRule="exact"/>
              <w:ind w:left="45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45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line="163" w:lineRule="exact"/>
              <w:ind w:left="36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36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line="163" w:lineRule="exact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129ms/step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128ms/step</w:t>
            </w:r>
          </w:p>
        </w:tc>
        <w:tc>
          <w:tcPr>
            <w:tcW w:w="654" w:type="dxa"/>
          </w:tcPr>
          <w:p>
            <w:pPr>
              <w:pStyle w:val="9"/>
              <w:numPr>
                <w:ilvl w:val="0"/>
                <w:numId w:val="48"/>
              </w:numPr>
              <w:tabs>
                <w:tab w:val="left" w:pos="205"/>
              </w:tabs>
              <w:spacing w:before="0" w:after="0" w:line="163" w:lineRule="exact"/>
              <w:ind w:left="204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48"/>
              </w:numPr>
              <w:tabs>
                <w:tab w:val="left" w:pos="205"/>
              </w:tabs>
              <w:spacing w:before="0" w:after="0" w:line="240" w:lineRule="auto"/>
              <w:ind w:left="204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line="163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0.0366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0.0493</w:t>
            </w:r>
          </w:p>
        </w:tc>
        <w:tc>
          <w:tcPr>
            <w:tcW w:w="968" w:type="dxa"/>
          </w:tcPr>
          <w:p>
            <w:pPr>
              <w:pStyle w:val="9"/>
              <w:numPr>
                <w:ilvl w:val="0"/>
                <w:numId w:val="49"/>
              </w:numPr>
              <w:tabs>
                <w:tab w:val="left" w:pos="197"/>
              </w:tabs>
              <w:spacing w:before="0" w:after="0" w:line="163" w:lineRule="exact"/>
              <w:ind w:left="196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49"/>
              </w:numPr>
              <w:tabs>
                <w:tab w:val="left" w:pos="197"/>
              </w:tabs>
              <w:spacing w:before="0" w:after="0" w:line="240" w:lineRule="auto"/>
              <w:ind w:left="196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line="163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0.9959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0.9888</w:t>
            </w:r>
          </w:p>
        </w:tc>
        <w:tc>
          <w:tcPr>
            <w:tcW w:w="971" w:type="dxa"/>
          </w:tcPr>
          <w:p>
            <w:pPr>
              <w:pStyle w:val="9"/>
              <w:numPr>
                <w:ilvl w:val="0"/>
                <w:numId w:val="50"/>
              </w:numPr>
              <w:tabs>
                <w:tab w:val="left" w:pos="202"/>
              </w:tabs>
              <w:spacing w:before="0" w:after="0" w:line="163" w:lineRule="exact"/>
              <w:ind w:left="201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50"/>
              </w:numPr>
              <w:tabs>
                <w:tab w:val="left" w:pos="202"/>
              </w:tabs>
              <w:spacing w:before="0" w:after="0" w:line="240" w:lineRule="auto"/>
              <w:ind w:left="201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line="163" w:lineRule="exact"/>
              <w:ind w:left="37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1.1688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37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1.1850</w:t>
            </w:r>
          </w:p>
        </w:tc>
        <w:tc>
          <w:tcPr>
            <w:tcW w:w="1288" w:type="dxa"/>
          </w:tcPr>
          <w:p>
            <w:pPr>
              <w:pStyle w:val="9"/>
              <w:numPr>
                <w:ilvl w:val="0"/>
                <w:numId w:val="51"/>
              </w:numPr>
              <w:tabs>
                <w:tab w:val="left" w:pos="196"/>
              </w:tabs>
              <w:spacing w:before="0" w:after="0" w:line="163" w:lineRule="exact"/>
              <w:ind w:left="195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51"/>
              </w:numPr>
              <w:tabs>
                <w:tab w:val="left" w:pos="196"/>
              </w:tabs>
              <w:spacing w:before="0" w:after="0" w:line="240" w:lineRule="auto"/>
              <w:ind w:left="195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479" w:type="dxa"/>
          </w:tcPr>
          <w:p>
            <w:pPr>
              <w:pStyle w:val="9"/>
              <w:spacing w:line="160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  <w:p>
            <w:pPr>
              <w:pStyle w:val="9"/>
              <w:spacing w:before="18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</w:tc>
        <w:tc>
          <w:tcPr>
            <w:tcW w:w="2666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17/25</w:t>
            </w:r>
          </w:p>
          <w:p>
            <w:pPr>
              <w:pStyle w:val="9"/>
              <w:spacing w:before="18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167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9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4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128ms/step</w:t>
            </w:r>
          </w:p>
        </w:tc>
        <w:tc>
          <w:tcPr>
            <w:tcW w:w="654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0.0320</w:t>
            </w:r>
          </w:p>
        </w:tc>
        <w:tc>
          <w:tcPr>
            <w:tcW w:w="968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right="46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0.9939</w:t>
            </w:r>
          </w:p>
        </w:tc>
        <w:tc>
          <w:tcPr>
            <w:tcW w:w="971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right="4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right="44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1.1884</w:t>
            </w:r>
          </w:p>
        </w:tc>
        <w:tc>
          <w:tcPr>
            <w:tcW w:w="1288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right="41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79" w:type="dxa"/>
          </w:tcPr>
          <w:p>
            <w:pPr>
              <w:pStyle w:val="9"/>
              <w:spacing w:line="163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  <w:p>
            <w:pPr>
              <w:pStyle w:val="9"/>
              <w:spacing w:before="18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</w:tc>
        <w:tc>
          <w:tcPr>
            <w:tcW w:w="2666" w:type="dxa"/>
          </w:tcPr>
          <w:p>
            <w:pPr>
              <w:pStyle w:val="9"/>
              <w:spacing w:line="163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18/25</w:t>
            </w:r>
          </w:p>
          <w:p>
            <w:pPr>
              <w:pStyle w:val="9"/>
              <w:spacing w:before="18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167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9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4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129ms/step</w:t>
            </w:r>
          </w:p>
        </w:tc>
        <w:tc>
          <w:tcPr>
            <w:tcW w:w="654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0.0363</w:t>
            </w:r>
          </w:p>
        </w:tc>
        <w:tc>
          <w:tcPr>
            <w:tcW w:w="968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right="46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0.9939</w:t>
            </w:r>
          </w:p>
        </w:tc>
        <w:tc>
          <w:tcPr>
            <w:tcW w:w="971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right="4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right="44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1.2897</w:t>
            </w:r>
          </w:p>
        </w:tc>
        <w:tc>
          <w:tcPr>
            <w:tcW w:w="1288" w:type="dxa"/>
          </w:tcPr>
          <w:p>
            <w:pPr>
              <w:pStyle w:val="9"/>
              <w:spacing w:before="5"/>
              <w:rPr>
                <w:sz w:val="15"/>
              </w:rPr>
            </w:pPr>
          </w:p>
          <w:p>
            <w:pPr>
              <w:pStyle w:val="9"/>
              <w:ind w:right="41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479" w:type="dxa"/>
          </w:tcPr>
          <w:p>
            <w:pPr>
              <w:pStyle w:val="9"/>
              <w:spacing w:line="158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</w:tc>
        <w:tc>
          <w:tcPr>
            <w:tcW w:w="2666" w:type="dxa"/>
          </w:tcPr>
          <w:p>
            <w:pPr>
              <w:pStyle w:val="9"/>
              <w:spacing w:line="158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19/25</w:t>
            </w:r>
          </w:p>
        </w:tc>
        <w:tc>
          <w:tcPr>
            <w:tcW w:w="494" w:type="dxa"/>
            <w:gridSpan w:val="2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883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128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479" w:type="dxa"/>
          </w:tcPr>
          <w:p>
            <w:pPr>
              <w:pStyle w:val="9"/>
              <w:spacing w:line="160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  <w:p>
            <w:pPr>
              <w:pStyle w:val="9"/>
              <w:spacing w:before="2" w:line="180" w:lineRule="atLeas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 98/98</w:t>
            </w:r>
          </w:p>
        </w:tc>
        <w:tc>
          <w:tcPr>
            <w:tcW w:w="2666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  <w:p>
            <w:pPr>
              <w:pStyle w:val="9"/>
              <w:spacing w:before="2" w:line="180" w:lineRule="atLeas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20/25 [==============================]</w:t>
            </w:r>
          </w:p>
        </w:tc>
        <w:tc>
          <w:tcPr>
            <w:tcW w:w="167" w:type="dxa"/>
          </w:tcPr>
          <w:p>
            <w:pPr>
              <w:pStyle w:val="9"/>
              <w:spacing w:line="160" w:lineRule="exact"/>
              <w:ind w:left="45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45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line="160" w:lineRule="exact"/>
              <w:ind w:left="36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36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line="160" w:lineRule="exact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128ms/step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130ms/step</w:t>
            </w:r>
          </w:p>
        </w:tc>
        <w:tc>
          <w:tcPr>
            <w:tcW w:w="654" w:type="dxa"/>
          </w:tcPr>
          <w:p>
            <w:pPr>
              <w:pStyle w:val="9"/>
              <w:numPr>
                <w:ilvl w:val="0"/>
                <w:numId w:val="52"/>
              </w:numPr>
              <w:tabs>
                <w:tab w:val="left" w:pos="205"/>
              </w:tabs>
              <w:spacing w:before="0" w:after="0" w:line="160" w:lineRule="exact"/>
              <w:ind w:left="204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52"/>
              </w:numPr>
              <w:tabs>
                <w:tab w:val="left" w:pos="205"/>
              </w:tabs>
              <w:spacing w:before="0" w:after="0" w:line="240" w:lineRule="auto"/>
              <w:ind w:left="204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0.0298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0.0250</w:t>
            </w:r>
          </w:p>
        </w:tc>
        <w:tc>
          <w:tcPr>
            <w:tcW w:w="968" w:type="dxa"/>
          </w:tcPr>
          <w:p>
            <w:pPr>
              <w:pStyle w:val="9"/>
              <w:numPr>
                <w:ilvl w:val="0"/>
                <w:numId w:val="53"/>
              </w:numPr>
              <w:tabs>
                <w:tab w:val="left" w:pos="197"/>
              </w:tabs>
              <w:spacing w:before="0" w:after="0" w:line="160" w:lineRule="exact"/>
              <w:ind w:left="196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53"/>
              </w:numPr>
              <w:tabs>
                <w:tab w:val="left" w:pos="197"/>
              </w:tabs>
              <w:spacing w:before="0" w:after="0" w:line="240" w:lineRule="auto"/>
              <w:ind w:left="196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0.9949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0.9980</w:t>
            </w:r>
          </w:p>
        </w:tc>
        <w:tc>
          <w:tcPr>
            <w:tcW w:w="971" w:type="dxa"/>
          </w:tcPr>
          <w:p>
            <w:pPr>
              <w:pStyle w:val="9"/>
              <w:numPr>
                <w:ilvl w:val="0"/>
                <w:numId w:val="54"/>
              </w:numPr>
              <w:tabs>
                <w:tab w:val="left" w:pos="202"/>
              </w:tabs>
              <w:spacing w:before="0" w:after="0" w:line="160" w:lineRule="exact"/>
              <w:ind w:left="201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54"/>
              </w:numPr>
              <w:tabs>
                <w:tab w:val="left" w:pos="202"/>
              </w:tabs>
              <w:spacing w:before="0" w:after="0" w:line="240" w:lineRule="auto"/>
              <w:ind w:left="201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line="160" w:lineRule="exact"/>
              <w:ind w:left="37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1.2499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ind w:left="37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1.2801</w:t>
            </w:r>
          </w:p>
        </w:tc>
        <w:tc>
          <w:tcPr>
            <w:tcW w:w="1288" w:type="dxa"/>
          </w:tcPr>
          <w:p>
            <w:pPr>
              <w:pStyle w:val="9"/>
              <w:numPr>
                <w:ilvl w:val="0"/>
                <w:numId w:val="55"/>
              </w:numPr>
              <w:tabs>
                <w:tab w:val="left" w:pos="196"/>
              </w:tabs>
              <w:spacing w:before="0" w:after="0" w:line="160" w:lineRule="exact"/>
              <w:ind w:left="195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  <w:p>
            <w:pPr>
              <w:pStyle w:val="9"/>
              <w:spacing w:before="8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55"/>
              </w:numPr>
              <w:tabs>
                <w:tab w:val="left" w:pos="196"/>
              </w:tabs>
              <w:spacing w:before="0" w:after="0" w:line="240" w:lineRule="auto"/>
              <w:ind w:left="195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79" w:type="dxa"/>
          </w:tcPr>
          <w:p>
            <w:pPr>
              <w:pStyle w:val="9"/>
              <w:spacing w:line="160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  <w:p>
            <w:pPr>
              <w:pStyle w:val="9"/>
              <w:spacing w:before="18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</w:tc>
        <w:tc>
          <w:tcPr>
            <w:tcW w:w="2666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21/25</w:t>
            </w:r>
          </w:p>
          <w:p>
            <w:pPr>
              <w:pStyle w:val="9"/>
              <w:spacing w:before="18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167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9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4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129ms/step</w:t>
            </w:r>
          </w:p>
        </w:tc>
        <w:tc>
          <w:tcPr>
            <w:tcW w:w="654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0.0329</w:t>
            </w:r>
          </w:p>
        </w:tc>
        <w:tc>
          <w:tcPr>
            <w:tcW w:w="968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right="46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0.9959</w:t>
            </w:r>
          </w:p>
        </w:tc>
        <w:tc>
          <w:tcPr>
            <w:tcW w:w="971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right="4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right="44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1.2366</w:t>
            </w:r>
          </w:p>
        </w:tc>
        <w:tc>
          <w:tcPr>
            <w:tcW w:w="1288" w:type="dxa"/>
          </w:tcPr>
          <w:p>
            <w:pPr>
              <w:pStyle w:val="9"/>
              <w:spacing w:before="2"/>
              <w:rPr>
                <w:sz w:val="15"/>
              </w:rPr>
            </w:pPr>
          </w:p>
          <w:p>
            <w:pPr>
              <w:pStyle w:val="9"/>
              <w:spacing w:before="1"/>
              <w:ind w:right="41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 w:hRule="atLeast"/>
        </w:trPr>
        <w:tc>
          <w:tcPr>
            <w:tcW w:w="479" w:type="dxa"/>
          </w:tcPr>
          <w:p>
            <w:pPr>
              <w:pStyle w:val="9"/>
              <w:spacing w:line="158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</w:tc>
        <w:tc>
          <w:tcPr>
            <w:tcW w:w="2666" w:type="dxa"/>
          </w:tcPr>
          <w:p>
            <w:pPr>
              <w:pStyle w:val="9"/>
              <w:spacing w:line="158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22/25</w:t>
            </w:r>
          </w:p>
        </w:tc>
        <w:tc>
          <w:tcPr>
            <w:tcW w:w="494" w:type="dxa"/>
            <w:gridSpan w:val="2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883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  <w:tc>
          <w:tcPr>
            <w:tcW w:w="1288" w:type="dxa"/>
          </w:tcPr>
          <w:p>
            <w:pPr>
              <w:pStyle w:val="9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79" w:type="dxa"/>
          </w:tcPr>
          <w:p>
            <w:pPr>
              <w:pStyle w:val="9"/>
              <w:spacing w:line="163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  <w:p>
            <w:pPr>
              <w:pStyle w:val="9"/>
              <w:spacing w:before="13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  <w:p>
            <w:pPr>
              <w:pStyle w:val="9"/>
              <w:spacing w:before="19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</w:tc>
        <w:tc>
          <w:tcPr>
            <w:tcW w:w="2666" w:type="dxa"/>
          </w:tcPr>
          <w:p>
            <w:pPr>
              <w:pStyle w:val="9"/>
              <w:spacing w:line="259" w:lineRule="auto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 23/25</w:t>
            </w:r>
          </w:p>
          <w:p>
            <w:pPr>
              <w:pStyle w:val="9"/>
              <w:spacing w:before="4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167" w:type="dxa"/>
          </w:tcPr>
          <w:p>
            <w:pPr>
              <w:pStyle w:val="9"/>
              <w:spacing w:line="163" w:lineRule="exact"/>
              <w:ind w:left="45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45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line="163" w:lineRule="exact"/>
              <w:ind w:left="36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36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line="163" w:lineRule="exact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128ms/step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130ms/step</w:t>
            </w:r>
          </w:p>
        </w:tc>
        <w:tc>
          <w:tcPr>
            <w:tcW w:w="654" w:type="dxa"/>
          </w:tcPr>
          <w:p>
            <w:pPr>
              <w:pStyle w:val="9"/>
              <w:numPr>
                <w:ilvl w:val="0"/>
                <w:numId w:val="56"/>
              </w:numPr>
              <w:tabs>
                <w:tab w:val="left" w:pos="205"/>
              </w:tabs>
              <w:spacing w:before="0" w:after="0" w:line="163" w:lineRule="exact"/>
              <w:ind w:left="204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56"/>
              </w:numPr>
              <w:tabs>
                <w:tab w:val="left" w:pos="205"/>
              </w:tabs>
              <w:spacing w:before="1" w:after="0" w:line="240" w:lineRule="auto"/>
              <w:ind w:left="204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line="163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0.0170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0.0216</w:t>
            </w:r>
          </w:p>
        </w:tc>
        <w:tc>
          <w:tcPr>
            <w:tcW w:w="968" w:type="dxa"/>
          </w:tcPr>
          <w:p>
            <w:pPr>
              <w:pStyle w:val="9"/>
              <w:numPr>
                <w:ilvl w:val="0"/>
                <w:numId w:val="57"/>
              </w:numPr>
              <w:tabs>
                <w:tab w:val="left" w:pos="197"/>
              </w:tabs>
              <w:spacing w:before="0" w:after="0" w:line="163" w:lineRule="exact"/>
              <w:ind w:left="196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57"/>
              </w:numPr>
              <w:tabs>
                <w:tab w:val="left" w:pos="197"/>
              </w:tabs>
              <w:spacing w:before="1" w:after="0" w:line="240" w:lineRule="auto"/>
              <w:ind w:left="196" w:right="0" w:hanging="159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line="163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1.0000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1.0000</w:t>
            </w:r>
          </w:p>
        </w:tc>
        <w:tc>
          <w:tcPr>
            <w:tcW w:w="971" w:type="dxa"/>
          </w:tcPr>
          <w:p>
            <w:pPr>
              <w:pStyle w:val="9"/>
              <w:numPr>
                <w:ilvl w:val="0"/>
                <w:numId w:val="58"/>
              </w:numPr>
              <w:tabs>
                <w:tab w:val="left" w:pos="202"/>
              </w:tabs>
              <w:spacing w:before="0" w:after="0" w:line="163" w:lineRule="exact"/>
              <w:ind w:left="201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58"/>
              </w:numPr>
              <w:tabs>
                <w:tab w:val="left" w:pos="202"/>
              </w:tabs>
              <w:spacing w:before="1" w:after="0" w:line="240" w:lineRule="auto"/>
              <w:ind w:left="201" w:right="0" w:hanging="164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line="163" w:lineRule="exact"/>
              <w:ind w:left="37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1.2901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spacing w:before="1"/>
              <w:ind w:left="37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1.2697</w:t>
            </w:r>
          </w:p>
        </w:tc>
        <w:tc>
          <w:tcPr>
            <w:tcW w:w="1288" w:type="dxa"/>
          </w:tcPr>
          <w:p>
            <w:pPr>
              <w:pStyle w:val="9"/>
              <w:numPr>
                <w:ilvl w:val="0"/>
                <w:numId w:val="59"/>
              </w:numPr>
              <w:tabs>
                <w:tab w:val="left" w:pos="196"/>
              </w:tabs>
              <w:spacing w:before="0" w:after="0" w:line="163" w:lineRule="exact"/>
              <w:ind w:left="195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  <w:p>
            <w:pPr>
              <w:pStyle w:val="9"/>
              <w:spacing w:before="3"/>
              <w:rPr>
                <w:sz w:val="16"/>
              </w:rPr>
            </w:pPr>
          </w:p>
          <w:p>
            <w:pPr>
              <w:pStyle w:val="9"/>
              <w:numPr>
                <w:ilvl w:val="0"/>
                <w:numId w:val="59"/>
              </w:numPr>
              <w:tabs>
                <w:tab w:val="left" w:pos="196"/>
              </w:tabs>
              <w:spacing w:before="1" w:after="0" w:line="240" w:lineRule="auto"/>
              <w:ind w:left="195" w:right="0" w:hanging="165"/>
              <w:jc w:val="lef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479" w:type="dxa"/>
          </w:tcPr>
          <w:p>
            <w:pPr>
              <w:pStyle w:val="9"/>
              <w:spacing w:line="160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  <w:p>
            <w:pPr>
              <w:pStyle w:val="9"/>
              <w:spacing w:before="18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</w:tc>
        <w:tc>
          <w:tcPr>
            <w:tcW w:w="2666" w:type="dxa"/>
          </w:tcPr>
          <w:p>
            <w:pPr>
              <w:pStyle w:val="9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24/25</w:t>
            </w:r>
          </w:p>
          <w:p>
            <w:pPr>
              <w:pStyle w:val="9"/>
              <w:spacing w:before="18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167" w:type="dxa"/>
          </w:tcPr>
          <w:p>
            <w:pPr>
              <w:pStyle w:val="9"/>
              <w:spacing w:before="3"/>
              <w:rPr>
                <w:sz w:val="15"/>
              </w:rPr>
            </w:pPr>
          </w:p>
          <w:p>
            <w:pPr>
              <w:pStyle w:val="9"/>
              <w:ind w:left="9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before="3"/>
              <w:rPr>
                <w:sz w:val="15"/>
              </w:rPr>
            </w:pPr>
          </w:p>
          <w:p>
            <w:pPr>
              <w:pStyle w:val="9"/>
              <w:ind w:left="4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before="3"/>
              <w:rPr>
                <w:sz w:val="15"/>
              </w:rPr>
            </w:pPr>
          </w:p>
          <w:p>
            <w:pPr>
              <w:pStyle w:val="9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128ms/step</w:t>
            </w:r>
          </w:p>
        </w:tc>
        <w:tc>
          <w:tcPr>
            <w:tcW w:w="654" w:type="dxa"/>
          </w:tcPr>
          <w:p>
            <w:pPr>
              <w:pStyle w:val="9"/>
              <w:spacing w:before="3"/>
              <w:rPr>
                <w:sz w:val="15"/>
              </w:rPr>
            </w:pPr>
          </w:p>
          <w:p>
            <w:pPr>
              <w:pStyle w:val="9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before="3"/>
              <w:rPr>
                <w:sz w:val="15"/>
              </w:rPr>
            </w:pPr>
          </w:p>
          <w:p>
            <w:pPr>
              <w:pStyle w:val="9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0.0365</w:t>
            </w:r>
          </w:p>
        </w:tc>
        <w:tc>
          <w:tcPr>
            <w:tcW w:w="968" w:type="dxa"/>
          </w:tcPr>
          <w:p>
            <w:pPr>
              <w:pStyle w:val="9"/>
              <w:spacing w:before="3"/>
              <w:rPr>
                <w:sz w:val="15"/>
              </w:rPr>
            </w:pPr>
          </w:p>
          <w:p>
            <w:pPr>
              <w:pStyle w:val="9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before="3"/>
              <w:rPr>
                <w:sz w:val="15"/>
              </w:rPr>
            </w:pPr>
          </w:p>
          <w:p>
            <w:pPr>
              <w:pStyle w:val="9"/>
              <w:ind w:right="46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0.9908</w:t>
            </w:r>
          </w:p>
        </w:tc>
        <w:tc>
          <w:tcPr>
            <w:tcW w:w="971" w:type="dxa"/>
          </w:tcPr>
          <w:p>
            <w:pPr>
              <w:pStyle w:val="9"/>
              <w:spacing w:before="3"/>
              <w:rPr>
                <w:sz w:val="15"/>
              </w:rPr>
            </w:pPr>
          </w:p>
          <w:p>
            <w:pPr>
              <w:pStyle w:val="9"/>
              <w:ind w:right="4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before="3"/>
              <w:rPr>
                <w:sz w:val="15"/>
              </w:rPr>
            </w:pPr>
          </w:p>
          <w:p>
            <w:pPr>
              <w:pStyle w:val="9"/>
              <w:ind w:right="44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1.4214</w:t>
            </w:r>
          </w:p>
        </w:tc>
        <w:tc>
          <w:tcPr>
            <w:tcW w:w="1288" w:type="dxa"/>
          </w:tcPr>
          <w:p>
            <w:pPr>
              <w:pStyle w:val="9"/>
              <w:spacing w:before="3"/>
              <w:rPr>
                <w:sz w:val="15"/>
              </w:rPr>
            </w:pPr>
          </w:p>
          <w:p>
            <w:pPr>
              <w:pStyle w:val="9"/>
              <w:ind w:right="41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479" w:type="dxa"/>
          </w:tcPr>
          <w:p>
            <w:pPr>
              <w:pStyle w:val="9"/>
              <w:spacing w:line="163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Epoch</w:t>
            </w:r>
          </w:p>
          <w:p>
            <w:pPr>
              <w:pStyle w:val="9"/>
              <w:spacing w:before="4" w:line="145" w:lineRule="exact"/>
              <w:ind w:left="34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98/98</w:t>
            </w:r>
          </w:p>
        </w:tc>
        <w:tc>
          <w:tcPr>
            <w:tcW w:w="2666" w:type="dxa"/>
          </w:tcPr>
          <w:p>
            <w:pPr>
              <w:pStyle w:val="9"/>
              <w:spacing w:line="163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25/25</w:t>
            </w:r>
          </w:p>
          <w:p>
            <w:pPr>
              <w:pStyle w:val="9"/>
              <w:spacing w:before="4" w:line="145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[==============================]</w:t>
            </w:r>
          </w:p>
        </w:tc>
        <w:tc>
          <w:tcPr>
            <w:tcW w:w="167" w:type="dxa"/>
          </w:tcPr>
          <w:p>
            <w:pPr>
              <w:pStyle w:val="9"/>
              <w:spacing w:before="2"/>
              <w:rPr>
                <w:sz w:val="14"/>
              </w:rPr>
            </w:pPr>
          </w:p>
          <w:p>
            <w:pPr>
              <w:pStyle w:val="9"/>
              <w:spacing w:line="145" w:lineRule="exact"/>
              <w:ind w:left="9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7" w:type="dxa"/>
          </w:tcPr>
          <w:p>
            <w:pPr>
              <w:pStyle w:val="9"/>
              <w:spacing w:before="2"/>
              <w:rPr>
                <w:sz w:val="14"/>
              </w:rPr>
            </w:pPr>
          </w:p>
          <w:p>
            <w:pPr>
              <w:pStyle w:val="9"/>
              <w:spacing w:line="145" w:lineRule="exact"/>
              <w:ind w:left="41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13s</w:t>
            </w:r>
          </w:p>
        </w:tc>
        <w:tc>
          <w:tcPr>
            <w:tcW w:w="883" w:type="dxa"/>
          </w:tcPr>
          <w:p>
            <w:pPr>
              <w:pStyle w:val="9"/>
              <w:spacing w:before="2"/>
              <w:rPr>
                <w:sz w:val="14"/>
              </w:rPr>
            </w:pPr>
          </w:p>
          <w:p>
            <w:pPr>
              <w:pStyle w:val="9"/>
              <w:spacing w:line="145" w:lineRule="exact"/>
              <w:ind w:left="35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129ms/step</w:t>
            </w:r>
          </w:p>
        </w:tc>
        <w:tc>
          <w:tcPr>
            <w:tcW w:w="654" w:type="dxa"/>
          </w:tcPr>
          <w:p>
            <w:pPr>
              <w:pStyle w:val="9"/>
              <w:spacing w:before="2"/>
              <w:rPr>
                <w:sz w:val="14"/>
              </w:rPr>
            </w:pPr>
          </w:p>
          <w:p>
            <w:pPr>
              <w:pStyle w:val="9"/>
              <w:spacing w:line="145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loss:</w:t>
            </w:r>
          </w:p>
        </w:tc>
        <w:tc>
          <w:tcPr>
            <w:tcW w:w="564" w:type="dxa"/>
          </w:tcPr>
          <w:p>
            <w:pPr>
              <w:pStyle w:val="9"/>
              <w:spacing w:before="2"/>
              <w:rPr>
                <w:sz w:val="14"/>
              </w:rPr>
            </w:pPr>
          </w:p>
          <w:p>
            <w:pPr>
              <w:pStyle w:val="9"/>
              <w:spacing w:line="145" w:lineRule="exact"/>
              <w:ind w:left="40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0.0380</w:t>
            </w:r>
          </w:p>
        </w:tc>
        <w:tc>
          <w:tcPr>
            <w:tcW w:w="968" w:type="dxa"/>
          </w:tcPr>
          <w:p>
            <w:pPr>
              <w:pStyle w:val="9"/>
              <w:spacing w:before="2"/>
              <w:rPr>
                <w:sz w:val="14"/>
              </w:rPr>
            </w:pPr>
          </w:p>
          <w:p>
            <w:pPr>
              <w:pStyle w:val="9"/>
              <w:spacing w:line="145" w:lineRule="exact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accuracy:</w:t>
            </w:r>
          </w:p>
        </w:tc>
        <w:tc>
          <w:tcPr>
            <w:tcW w:w="568" w:type="dxa"/>
          </w:tcPr>
          <w:p>
            <w:pPr>
              <w:pStyle w:val="9"/>
              <w:spacing w:before="2"/>
              <w:rPr>
                <w:sz w:val="14"/>
              </w:rPr>
            </w:pPr>
          </w:p>
          <w:p>
            <w:pPr>
              <w:pStyle w:val="9"/>
              <w:spacing w:line="145" w:lineRule="exact"/>
              <w:ind w:right="46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0.9939</w:t>
            </w:r>
          </w:p>
        </w:tc>
        <w:tc>
          <w:tcPr>
            <w:tcW w:w="971" w:type="dxa"/>
          </w:tcPr>
          <w:p>
            <w:pPr>
              <w:pStyle w:val="9"/>
              <w:spacing w:before="2"/>
              <w:rPr>
                <w:sz w:val="14"/>
              </w:rPr>
            </w:pPr>
          </w:p>
          <w:p>
            <w:pPr>
              <w:pStyle w:val="9"/>
              <w:spacing w:line="145" w:lineRule="exact"/>
              <w:ind w:right="4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val_loss:</w:t>
            </w:r>
          </w:p>
        </w:tc>
        <w:tc>
          <w:tcPr>
            <w:tcW w:w="568" w:type="dxa"/>
          </w:tcPr>
          <w:p>
            <w:pPr>
              <w:pStyle w:val="9"/>
              <w:spacing w:before="2"/>
              <w:rPr>
                <w:sz w:val="14"/>
              </w:rPr>
            </w:pPr>
          </w:p>
          <w:p>
            <w:pPr>
              <w:pStyle w:val="9"/>
              <w:spacing w:line="145" w:lineRule="exact"/>
              <w:ind w:right="44"/>
              <w:jc w:val="righ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1.4219</w:t>
            </w:r>
          </w:p>
        </w:tc>
        <w:tc>
          <w:tcPr>
            <w:tcW w:w="1288" w:type="dxa"/>
          </w:tcPr>
          <w:p>
            <w:pPr>
              <w:pStyle w:val="9"/>
              <w:spacing w:before="2"/>
              <w:rPr>
                <w:sz w:val="14"/>
              </w:rPr>
            </w:pPr>
          </w:p>
          <w:p>
            <w:pPr>
              <w:pStyle w:val="9"/>
              <w:spacing w:line="145" w:lineRule="exact"/>
              <w:ind w:right="41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val_accuracy:</w:t>
            </w:r>
          </w:p>
        </w:tc>
      </w:tr>
    </w:tbl>
    <w:p>
      <w:pPr>
        <w:pStyle w:val="5"/>
        <w:spacing w:before="2"/>
        <w:rPr>
          <w:sz w:val="7"/>
        </w:rPr>
      </w:pPr>
      <w:r>
        <w:pict>
          <v:group id="docshapegroup91" o:spid="_x0000_s1114" o:spt="203" style="position:absolute;left:0pt;margin-left:59.45pt;margin-top:5.4pt;height:11.6pt;width:505.25pt;mso-position-horizontal-relative:page;mso-wrap-distance-bottom:0pt;mso-wrap-distance-top:0pt;z-index:-251620352;mso-width-relative:page;mso-height-relative:page;" coordorigin="1189,108" coordsize="10105,232">
            <o:lock v:ext="edit"/>
            <v:rect id="docshape92" o:spid="_x0000_s1115" o:spt="1" style="position:absolute;left:1189;top:108;height:232;width:232;" fillcolor="#EFEFEF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93" o:spid="_x0000_s1116" o:spt="75" type="#_x0000_t75" style="position:absolute;left:1267;top:186;height:74;width:74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docshape94" o:spid="_x0000_s1117" o:spt="1" style="position:absolute;left:11062;top:108;height:232;width:232;" fillcolor="#EFEFEF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95" o:spid="_x0000_s1118" o:spt="75" type="#_x0000_t75" style="position:absolute;left:11140;top:186;height:74;width:7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docshape96" o:spid="_x0000_s1119" o:spt="1" style="position:absolute;left:1420;top:108;height:232;width:9643;" fillcolor="#EFEFEF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97" o:spid="_x0000_s1120" o:spt="1" style="position:absolute;left:1420;top:108;height:232;width:5893;" fillcolor="#000000" filled="t" stroked="f" coordsize="21600,21600">
              <v:path/>
              <v:fill on="t" opacity="9252f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pStyle w:val="5"/>
        <w:spacing w:before="8"/>
        <w:rPr>
          <w:sz w:val="13"/>
        </w:rPr>
      </w:pPr>
    </w:p>
    <w:p>
      <w:pPr>
        <w:pStyle w:val="8"/>
        <w:numPr>
          <w:ilvl w:val="0"/>
          <w:numId w:val="31"/>
        </w:numPr>
        <w:tabs>
          <w:tab w:val="left" w:pos="383"/>
        </w:tabs>
        <w:spacing w:before="92" w:after="0" w:line="240" w:lineRule="auto"/>
        <w:ind w:left="382" w:right="0" w:hanging="189"/>
        <w:jc w:val="left"/>
        <w:rPr>
          <w:b/>
          <w:sz w:val="17"/>
        </w:rPr>
      </w:pPr>
      <w:r>
        <w:rPr>
          <w:b/>
          <w:color w:val="1F1F1F"/>
          <w:sz w:val="17"/>
        </w:rPr>
        <w:t>Save</w:t>
      </w:r>
      <w:r>
        <w:rPr>
          <w:b/>
          <w:color w:val="1F1F1F"/>
          <w:spacing w:val="-8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9"/>
          <w:sz w:val="17"/>
        </w:rPr>
        <w:t xml:space="preserve"> </w:t>
      </w:r>
      <w:r>
        <w:rPr>
          <w:b/>
          <w:color w:val="1F1F1F"/>
          <w:spacing w:val="-2"/>
          <w:sz w:val="17"/>
        </w:rPr>
        <w:t>Model</w:t>
      </w:r>
    </w:p>
    <w:p>
      <w:pPr>
        <w:pStyle w:val="5"/>
        <w:spacing w:before="7"/>
        <w:rPr>
          <w:rFonts w:ascii="Times New Roman"/>
          <w:b/>
          <w:sz w:val="21"/>
        </w:rPr>
      </w:pPr>
      <w:r>
        <w:pict>
          <v:shape id="docshape98" o:spid="_x0000_s1121" o:spt="202" type="#_x0000_t202" style="position:absolute;left:0pt;margin-left:38.45pt;margin-top:13.65pt;height:40.45pt;width:526.75pt;mso-position-horizontal-relative:page;mso-wrap-distance-bottom:0pt;mso-wrap-distance-top:0pt;z-index:-251620352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"/>
                    <w:rPr>
                      <w:rFonts w:ascii="Times New Roman"/>
                      <w:b/>
                      <w:color w:val="000000"/>
                      <w:sz w:val="11"/>
                    </w:rPr>
                  </w:pPr>
                </w:p>
                <w:p>
                  <w:pPr>
                    <w:pStyle w:val="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from</w:t>
                  </w:r>
                  <w:r>
                    <w:rPr>
                      <w:color w:val="1F1F1F"/>
                      <w:spacing w:val="35"/>
                    </w:rPr>
                    <w:t xml:space="preserve"> </w:t>
                  </w:r>
                  <w:r>
                    <w:rPr>
                      <w:color w:val="1F1F1F"/>
                    </w:rPr>
                    <w:t>tensorflow.keras.models</w:t>
                  </w:r>
                  <w:r>
                    <w:rPr>
                      <w:color w:val="1F1F1F"/>
                      <w:spacing w:val="40"/>
                    </w:rPr>
                    <w:t xml:space="preserve"> </w:t>
                  </w: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28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load_model</w:t>
                  </w:r>
                </w:p>
                <w:p>
                  <w:pPr>
                    <w:pStyle w:val="5"/>
                    <w:spacing w:before="5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5"/>
                    <w:ind w:left="61"/>
                    <w:rPr>
                      <w:color w:val="000000"/>
                    </w:rPr>
                  </w:pPr>
                  <w:r>
                    <w:rPr>
                      <w:color w:val="1F1F1F"/>
                    </w:rPr>
                    <w:t>model.save('/content/damage</w:t>
                  </w:r>
                  <w:r>
                    <w:rPr>
                      <w:color w:val="1F1F1F"/>
                      <w:spacing w:val="42"/>
                      <w:w w:val="150"/>
                    </w:rPr>
                    <w:t xml:space="preserve"> </w:t>
                  </w:r>
                  <w:r>
                    <w:rPr>
                      <w:color w:val="1F1F1F"/>
                      <w:spacing w:val="-2"/>
                    </w:rPr>
                    <w:t>vehicle/Model/level.h5')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8"/>
        <w:rPr>
          <w:rFonts w:ascii="Times New Roman"/>
          <w:b/>
          <w:sz w:val="18"/>
        </w:rPr>
      </w:pPr>
    </w:p>
    <w:p>
      <w:pPr>
        <w:pStyle w:val="8"/>
        <w:numPr>
          <w:ilvl w:val="0"/>
          <w:numId w:val="31"/>
        </w:numPr>
        <w:tabs>
          <w:tab w:val="left" w:pos="383"/>
        </w:tabs>
        <w:spacing w:before="0" w:after="0" w:line="240" w:lineRule="auto"/>
        <w:ind w:left="382" w:right="0" w:hanging="189"/>
        <w:jc w:val="left"/>
        <w:rPr>
          <w:b/>
          <w:sz w:val="17"/>
        </w:rPr>
      </w:pPr>
      <w:r>
        <w:rPr>
          <w:b/>
          <w:color w:val="1F1F1F"/>
          <w:sz w:val="17"/>
        </w:rPr>
        <w:t>Test</w:t>
      </w:r>
      <w:r>
        <w:rPr>
          <w:b/>
          <w:color w:val="1F1F1F"/>
          <w:spacing w:val="-6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6"/>
          <w:sz w:val="17"/>
        </w:rPr>
        <w:t xml:space="preserve"> </w:t>
      </w:r>
      <w:r>
        <w:rPr>
          <w:b/>
          <w:color w:val="1F1F1F"/>
          <w:spacing w:val="-2"/>
          <w:sz w:val="17"/>
        </w:rPr>
        <w:t>Model</w:t>
      </w: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spacing w:before="2"/>
        <w:rPr>
          <w:rFonts w:ascii="Times New Roman"/>
          <w:b/>
          <w:sz w:val="13"/>
        </w:rPr>
      </w:pPr>
    </w:p>
    <w:tbl>
      <w:tblPr>
        <w:tblStyle w:val="4"/>
        <w:tblW w:w="0" w:type="auto"/>
        <w:tblInd w:w="18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</w:trPr>
        <w:tc>
          <w:tcPr>
            <w:tcW w:w="10540" w:type="dxa"/>
            <w:shd w:val="clear" w:color="auto" w:fill="F6F6F6"/>
          </w:tcPr>
          <w:p>
            <w:pPr>
              <w:pStyle w:val="9"/>
              <w:spacing w:before="125" w:line="295" w:lineRule="auto"/>
              <w:ind w:left="62" w:right="6495"/>
              <w:rPr>
                <w:sz w:val="14"/>
              </w:rPr>
            </w:pPr>
            <w:r>
              <w:rPr>
                <w:color w:val="1F1F1F"/>
                <w:sz w:val="14"/>
              </w:rPr>
              <w:t>from tensorflow.keras.models import load_model import cv2</w:t>
            </w:r>
          </w:p>
          <w:p>
            <w:pPr>
              <w:pStyle w:val="9"/>
              <w:spacing w:line="138" w:lineRule="exact"/>
              <w:ind w:left="62"/>
              <w:rPr>
                <w:sz w:val="14"/>
              </w:rPr>
            </w:pPr>
            <w:r>
              <w:rPr>
                <w:color w:val="1F1F1F"/>
                <w:sz w:val="14"/>
              </w:rPr>
              <w:t>from</w:t>
            </w:r>
            <w:r>
              <w:rPr>
                <w:color w:val="1F1F1F"/>
                <w:spacing w:val="3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skimage.transform</w:t>
            </w:r>
            <w:r>
              <w:rPr>
                <w:color w:val="1F1F1F"/>
                <w:spacing w:val="3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import</w:t>
            </w:r>
            <w:r>
              <w:rPr>
                <w:color w:val="1F1F1F"/>
                <w:spacing w:val="23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resize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10540" w:type="dxa"/>
          </w:tcPr>
          <w:p>
            <w:pPr>
              <w:pStyle w:val="9"/>
              <w:rPr>
                <w:rFonts w:ascii="Times New Roman"/>
                <w:sz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0540" w:type="dxa"/>
            <w:shd w:val="clear" w:color="auto" w:fill="F6F6F6"/>
          </w:tcPr>
          <w:p>
            <w:pPr>
              <w:pStyle w:val="9"/>
              <w:spacing w:before="125" w:line="142" w:lineRule="exact"/>
              <w:ind w:left="62"/>
              <w:rPr>
                <w:sz w:val="14"/>
              </w:rPr>
            </w:pPr>
            <w:r>
              <w:rPr>
                <w:color w:val="1F1F1F"/>
                <w:sz w:val="14"/>
              </w:rPr>
              <w:t>model</w:t>
            </w:r>
            <w:r>
              <w:rPr>
                <w:color w:val="1F1F1F"/>
                <w:spacing w:val="3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2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load_model('/content/damage</w:t>
            </w:r>
            <w:r>
              <w:rPr>
                <w:color w:val="1F1F1F"/>
                <w:spacing w:val="36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vehicle/Model/level.h5')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10540" w:type="dxa"/>
          </w:tcPr>
          <w:p>
            <w:pPr>
              <w:pStyle w:val="9"/>
              <w:rPr>
                <w:rFonts w:ascii="Times New Roman"/>
                <w:sz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9" w:hRule="atLeast"/>
        </w:trPr>
        <w:tc>
          <w:tcPr>
            <w:tcW w:w="10540" w:type="dxa"/>
            <w:shd w:val="clear" w:color="auto" w:fill="F6F6F6"/>
          </w:tcPr>
          <w:p>
            <w:pPr>
              <w:pStyle w:val="9"/>
              <w:spacing w:before="11"/>
              <w:rPr>
                <w:rFonts w:ascii="Times New Roman"/>
                <w:b/>
                <w:sz w:val="10"/>
              </w:rPr>
            </w:pPr>
          </w:p>
          <w:p>
            <w:pPr>
              <w:pStyle w:val="9"/>
              <w:ind w:left="62"/>
              <w:rPr>
                <w:sz w:val="14"/>
              </w:rPr>
            </w:pPr>
            <w:r>
              <w:rPr>
                <w:color w:val="1F1F1F"/>
                <w:sz w:val="14"/>
              </w:rPr>
              <w:t>def</w:t>
            </w:r>
            <w:r>
              <w:rPr>
                <w:color w:val="1F1F1F"/>
                <w:spacing w:val="6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detect(frame):</w:t>
            </w:r>
          </w:p>
          <w:p>
            <w:pPr>
              <w:pStyle w:val="9"/>
              <w:spacing w:before="33"/>
              <w:ind w:left="225"/>
              <w:rPr>
                <w:sz w:val="14"/>
              </w:rPr>
            </w:pPr>
            <w:r>
              <w:rPr>
                <w:color w:val="1F1F1F"/>
                <w:sz w:val="14"/>
              </w:rPr>
              <w:t>img</w:t>
            </w:r>
            <w:r>
              <w:rPr>
                <w:color w:val="1F1F1F"/>
                <w:spacing w:val="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9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cv2.resize(frame,(224,224))</w:t>
            </w:r>
          </w:p>
          <w:p>
            <w:pPr>
              <w:pStyle w:val="9"/>
              <w:spacing w:before="32"/>
              <w:ind w:left="225"/>
              <w:rPr>
                <w:sz w:val="14"/>
              </w:rPr>
            </w:pPr>
            <w:r>
              <w:rPr>
                <w:color w:val="1F1F1F"/>
                <w:sz w:val="14"/>
              </w:rPr>
              <w:t>img</w:t>
            </w:r>
            <w:r>
              <w:rPr>
                <w:color w:val="1F1F1F"/>
                <w:spacing w:val="1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1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cv2.cvtColor(img,cv2.COLOR_BGR2RGB)</w:t>
            </w:r>
          </w:p>
          <w:p>
            <w:pPr>
              <w:pStyle w:val="9"/>
              <w:rPr>
                <w:rFonts w:ascii="Times New Roman"/>
                <w:b/>
                <w:sz w:val="20"/>
              </w:rPr>
            </w:pPr>
          </w:p>
          <w:p>
            <w:pPr>
              <w:pStyle w:val="9"/>
              <w:ind w:left="255" w:right="8894"/>
              <w:jc w:val="center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if(np.max(img)&gt;1):</w:t>
            </w:r>
          </w:p>
          <w:p>
            <w:pPr>
              <w:pStyle w:val="9"/>
              <w:spacing w:before="38"/>
              <w:ind w:left="255" w:right="8812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img</w:t>
            </w:r>
            <w:r>
              <w:rPr>
                <w:color w:val="1F1F1F"/>
                <w:spacing w:val="1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4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img/255.0</w:t>
            </w:r>
          </w:p>
          <w:p>
            <w:pPr>
              <w:pStyle w:val="9"/>
              <w:spacing w:before="33" w:line="288" w:lineRule="auto"/>
              <w:ind w:left="225" w:right="7848"/>
              <w:rPr>
                <w:sz w:val="14"/>
              </w:rPr>
            </w:pPr>
            <w:r>
              <w:rPr>
                <w:color w:val="1F1F1F"/>
                <w:sz w:val="14"/>
              </w:rPr>
              <w:t>img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np.array([img]) prediction = model.predict(img)</w:t>
            </w:r>
          </w:p>
          <w:p>
            <w:pPr>
              <w:pStyle w:val="9"/>
              <w:spacing w:before="9"/>
              <w:ind w:left="225"/>
              <w:rPr>
                <w:sz w:val="14"/>
              </w:rPr>
            </w:pPr>
            <w:r>
              <w:rPr>
                <w:color w:val="1F1F1F"/>
                <w:sz w:val="14"/>
              </w:rPr>
              <w:t>label</w:t>
            </w:r>
            <w:r>
              <w:rPr>
                <w:color w:val="1F1F1F"/>
                <w:spacing w:val="1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8"/>
                <w:sz w:val="14"/>
              </w:rPr>
              <w:t xml:space="preserve"> </w:t>
            </w:r>
            <w:r>
              <w:rPr>
                <w:color w:val="1F1F1F"/>
                <w:spacing w:val="-2"/>
                <w:sz w:val="14"/>
              </w:rPr>
              <w:t>["minor","moderate","severe"]</w:t>
            </w:r>
          </w:p>
          <w:p>
            <w:pPr>
              <w:pStyle w:val="9"/>
              <w:spacing w:before="13" w:line="190" w:lineRule="atLeast"/>
              <w:ind w:left="225" w:right="7102"/>
              <w:rPr>
                <w:sz w:val="14"/>
              </w:rPr>
            </w:pPr>
            <w:r>
              <w:rPr>
                <w:color w:val="1F1F1F"/>
                <w:sz w:val="14"/>
              </w:rPr>
              <w:t>preds = label[np.argmax(prediction)] return preds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10540" w:type="dxa"/>
          </w:tcPr>
          <w:p>
            <w:pPr>
              <w:pStyle w:val="9"/>
              <w:rPr>
                <w:rFonts w:ascii="Times New Roman"/>
                <w:sz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0540" w:type="dxa"/>
            <w:shd w:val="clear" w:color="auto" w:fill="F6F6F6"/>
          </w:tcPr>
          <w:p>
            <w:pPr>
              <w:pStyle w:val="9"/>
              <w:spacing w:before="125" w:line="142" w:lineRule="exact"/>
              <w:ind w:left="62"/>
              <w:rPr>
                <w:sz w:val="14"/>
              </w:rPr>
            </w:pPr>
            <w:r>
              <w:rPr>
                <w:color w:val="1F1F1F"/>
                <w:sz w:val="14"/>
              </w:rPr>
              <w:t>import</w:t>
            </w:r>
            <w:r>
              <w:rPr>
                <w:color w:val="1F1F1F"/>
                <w:spacing w:val="1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numpy</w:t>
            </w:r>
            <w:r>
              <w:rPr>
                <w:color w:val="1F1F1F"/>
                <w:spacing w:val="1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as</w:t>
            </w:r>
            <w:r>
              <w:rPr>
                <w:color w:val="1F1F1F"/>
                <w:spacing w:val="15"/>
                <w:sz w:val="14"/>
              </w:rPr>
              <w:t xml:space="preserve"> </w:t>
            </w:r>
            <w:r>
              <w:rPr>
                <w:color w:val="1F1F1F"/>
                <w:spacing w:val="-5"/>
                <w:sz w:val="14"/>
              </w:rPr>
              <w:t>np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10540" w:type="dxa"/>
          </w:tcPr>
          <w:p>
            <w:pPr>
              <w:pStyle w:val="9"/>
              <w:rPr>
                <w:rFonts w:ascii="Times New Roman"/>
                <w:sz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</w:trPr>
        <w:tc>
          <w:tcPr>
            <w:tcW w:w="10540" w:type="dxa"/>
            <w:shd w:val="clear" w:color="auto" w:fill="F6F6F6"/>
          </w:tcPr>
          <w:p>
            <w:pPr>
              <w:pStyle w:val="9"/>
              <w:spacing w:before="125" w:line="295" w:lineRule="auto"/>
              <w:ind w:left="62" w:right="4858"/>
              <w:rPr>
                <w:sz w:val="14"/>
              </w:rPr>
            </w:pPr>
            <w:r>
              <w:rPr>
                <w:color w:val="1F1F1F"/>
                <w:sz w:val="14"/>
              </w:rPr>
              <w:t>data = "/content/damage vehicle/level/validation/01</w:t>
            </w:r>
            <w:r>
              <w:rPr>
                <w:color w:val="1F1F1F"/>
                <w:spacing w:val="-5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-minor/0005.JPEG" image = cv2.imread(data)</w:t>
            </w:r>
          </w:p>
          <w:p>
            <w:pPr>
              <w:pStyle w:val="9"/>
              <w:spacing w:before="1" w:line="138" w:lineRule="exact"/>
              <w:ind w:left="62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print(detect(image))</w:t>
            </w:r>
          </w:p>
        </w:tc>
      </w:tr>
    </w:tbl>
    <w:p>
      <w:pPr>
        <w:pStyle w:val="5"/>
        <w:spacing w:before="5"/>
        <w:rPr>
          <w:rFonts w:ascii="Times New Roman"/>
          <w:b/>
          <w:sz w:val="19"/>
        </w:rPr>
      </w:pPr>
    </w:p>
    <w:p>
      <w:pPr>
        <w:pStyle w:val="5"/>
        <w:ind w:left="583"/>
      </w:pPr>
      <w:r>
        <w:rPr>
          <w:color w:val="1F1F1F"/>
        </w:rPr>
        <w:t>1/1</w:t>
      </w:r>
      <w:r>
        <w:rPr>
          <w:color w:val="1F1F1F"/>
          <w:spacing w:val="32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3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31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25"/>
        </w:rPr>
        <w:t xml:space="preserve"> </w:t>
      </w:r>
      <w:r>
        <w:rPr>
          <w:color w:val="1F1F1F"/>
          <w:spacing w:val="-2"/>
        </w:rPr>
        <w:t>142ms/step</w:t>
      </w:r>
    </w:p>
    <w:p>
      <w:pPr>
        <w:pStyle w:val="5"/>
        <w:spacing w:before="28"/>
        <w:ind w:left="583"/>
      </w:pPr>
      <w:r>
        <w:rPr>
          <w:color w:val="1F1F1F"/>
          <w:spacing w:val="-2"/>
        </w:rPr>
        <w:t>minor</w:t>
      </w:r>
    </w:p>
    <w:p>
      <w:pPr>
        <w:spacing w:after="0"/>
        <w:sectPr>
          <w:footerReference r:id="rId6" w:type="default"/>
          <w:pgSz w:w="11920" w:h="16870"/>
          <w:pgMar w:top="580" w:right="420" w:bottom="880" w:left="660" w:header="0" w:footer="695" w:gutter="0"/>
          <w:cols w:space="720" w:num="1"/>
        </w:sectPr>
      </w:pPr>
    </w:p>
    <w:p>
      <w:pPr>
        <w:pStyle w:val="5"/>
        <w:spacing w:before="87"/>
        <w:ind w:left="2970" w:right="3189"/>
        <w:jc w:val="center"/>
        <w:rPr>
          <w:rFonts w:ascii="Times New Roman"/>
        </w:rPr>
      </w:pPr>
      <w:r>
        <w:pict>
          <v:group id="docshapegroup99" o:spid="_x0000_s1122" o:spt="203" style="position:absolute;left:0pt;margin-left:29pt;margin-top:18pt;height:9.15pt;width:538.3pt;mso-position-horizontal-relative:page;z-index:251664384;mso-width-relative:page;mso-height-relative:page;" coordorigin="580,360" coordsize="10766,183">
            <o:lock v:ext="edit"/>
            <v:rect id="docshape100" o:spid="_x0000_s1123" o:spt="1" style="position:absolute;left:580;top:360;height:11;width:10766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01" o:spid="_x0000_s1124" o:spt="75" type="#_x0000_t75" style="position:absolute;left:10911;top:433;height:110;width:110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docshape102" o:spid="_x0000_s1125" style="position:absolute;left:11171;top:440;height:98;width:98;" fillcolor="#1F1F1F" filled="t" stroked="f" coordorigin="11171,440" coordsize="98,98" path="m11259,440l11220,479,11181,440,11171,450,11210,489,11171,528,11181,538,11220,499,11259,538,11269,528,11230,489,11269,450,11259,44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fldChar w:fldCharType="begin"/>
      </w:r>
      <w:r>
        <w:instrText xml:space="preserve"> HYPERLINK "https://colab.research.google.com/signup?utm_source=footer&amp;utm_medium=link&amp;utm_campaign=footer_links" \h </w:instrText>
      </w:r>
      <w:r>
        <w:fldChar w:fldCharType="separate"/>
      </w:r>
      <w:r>
        <w:rPr>
          <w:rFonts w:ascii="Times New Roman"/>
          <w:color w:val="1A73E7"/>
        </w:rPr>
        <w:t>Colab</w:t>
      </w:r>
      <w:r>
        <w:rPr>
          <w:rFonts w:ascii="Times New Roman"/>
          <w:color w:val="1A73E7"/>
          <w:spacing w:val="2"/>
        </w:rPr>
        <w:t xml:space="preserve"> </w:t>
      </w:r>
      <w:r>
        <w:rPr>
          <w:rFonts w:ascii="Times New Roman"/>
          <w:color w:val="1A73E7"/>
        </w:rPr>
        <w:t>paid</w:t>
      </w:r>
      <w:r>
        <w:rPr>
          <w:rFonts w:ascii="Times New Roman"/>
          <w:color w:val="1A73E7"/>
          <w:spacing w:val="3"/>
        </w:rPr>
        <w:t xml:space="preserve"> </w:t>
      </w:r>
      <w:r>
        <w:rPr>
          <w:rFonts w:ascii="Times New Roman"/>
          <w:color w:val="1A73E7"/>
        </w:rPr>
        <w:t>products</w:t>
      </w:r>
      <w:r>
        <w:rPr>
          <w:rFonts w:ascii="Times New Roman"/>
          <w:color w:val="1A73E7"/>
        </w:rPr>
        <w:fldChar w:fldCharType="end"/>
      </w:r>
      <w:r>
        <w:rPr>
          <w:rFonts w:ascii="Times New Roman"/>
          <w:color w:val="1A73E7"/>
          <w:spacing w:val="21"/>
        </w:rPr>
        <w:t xml:space="preserve"> </w:t>
      </w:r>
      <w:r>
        <w:rPr>
          <w:rFonts w:ascii="Times New Roman"/>
          <w:color w:val="1F1F1F"/>
        </w:rPr>
        <w:t>-</w:t>
      </w:r>
      <w:r>
        <w:rPr>
          <w:rFonts w:ascii="Times New Roman"/>
          <w:color w:val="1F1F1F"/>
          <w:spacing w:val="49"/>
        </w:rPr>
        <w:t xml:space="preserve"> </w:t>
      </w:r>
      <w:r>
        <w:fldChar w:fldCharType="begin"/>
      </w:r>
      <w:r>
        <w:instrText xml:space="preserve"> HYPERLINK "https://colab.research.google.com/cancel-subscription" \h </w:instrText>
      </w:r>
      <w:r>
        <w:fldChar w:fldCharType="separate"/>
      </w:r>
      <w:r>
        <w:rPr>
          <w:rFonts w:ascii="Times New Roman"/>
          <w:color w:val="1A73E7"/>
        </w:rPr>
        <w:t>Cancel</w:t>
      </w:r>
      <w:r>
        <w:rPr>
          <w:rFonts w:ascii="Times New Roman"/>
          <w:color w:val="1A73E7"/>
          <w:spacing w:val="9"/>
        </w:rPr>
        <w:t xml:space="preserve"> </w:t>
      </w:r>
      <w:r>
        <w:rPr>
          <w:rFonts w:ascii="Times New Roman"/>
          <w:color w:val="1A73E7"/>
        </w:rPr>
        <w:t>contracts</w:t>
      </w:r>
      <w:r>
        <w:rPr>
          <w:rFonts w:ascii="Times New Roman"/>
          <w:color w:val="1A73E7"/>
          <w:spacing w:val="9"/>
        </w:rPr>
        <w:t xml:space="preserve"> </w:t>
      </w:r>
      <w:r>
        <w:rPr>
          <w:rFonts w:ascii="Times New Roman"/>
          <w:color w:val="1A73E7"/>
          <w:spacing w:val="-4"/>
        </w:rPr>
        <w:t>here</w:t>
      </w:r>
      <w:r>
        <w:rPr>
          <w:rFonts w:ascii="Times New Roman"/>
          <w:color w:val="1A73E7"/>
          <w:spacing w:val="-4"/>
        </w:rPr>
        <w:fldChar w:fldCharType="end"/>
      </w:r>
    </w:p>
    <w:sectPr>
      <w:pgSz w:w="11920" w:h="16870"/>
      <w:pgMar w:top="1940" w:right="420" w:bottom="880" w:left="660" w:header="0" w:footer="69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docshape1" o:spid="_x0000_s2049" o:spt="202" type="#_x0000_t202" style="position:absolute;left:0pt;margin-left:555.7pt;margin-top:817.5pt;height:10.8pt;width:14.2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pacing w:val="-5"/>
                    <w:sz w:val="16"/>
                  </w:rPr>
                  <w:fldChar w:fldCharType="begin"/>
                </w:r>
                <w:r>
                  <w:rPr>
                    <w:rFonts w:ascii="Times New Roman"/>
                    <w:spacing w:val="-5"/>
                    <w:sz w:val="16"/>
                  </w:rPr>
                  <w:instrText xml:space="preserve"> PAGE </w:instrText>
                </w:r>
                <w:r>
                  <w:rPr>
                    <w:rFonts w:ascii="Times New Roman"/>
                    <w:spacing w:val="-5"/>
                    <w:sz w:val="16"/>
                  </w:rPr>
                  <w:fldChar w:fldCharType="separate"/>
                </w:r>
                <w:r>
                  <w:rPr>
                    <w:rFonts w:ascii="Times New Roman"/>
                    <w:spacing w:val="-5"/>
                    <w:sz w:val="16"/>
                  </w:rPr>
                  <w:t>1</w:t>
                </w:r>
                <w:r>
                  <w:rPr>
                    <w:rFonts w:ascii="Times New Roman"/>
                    <w:spacing w:val="-5"/>
                    <w:sz w:val="16"/>
                  </w:rPr>
                  <w:fldChar w:fldCharType="end"/>
                </w:r>
                <w:r>
                  <w:rPr>
                    <w:rFonts w:ascii="Times New Roman"/>
                    <w:spacing w:val="-5"/>
                    <w:sz w:val="16"/>
                  </w:rPr>
                  <w:t>/</w:t>
                </w:r>
                <w:r>
                  <w:rPr>
                    <w:rFonts w:ascii="Times New Roman"/>
                    <w:spacing w:val="-5"/>
                    <w:sz w:val="16"/>
                  </w:rPr>
                  <w:fldChar w:fldCharType="begin"/>
                </w:r>
                <w:r>
                  <w:rPr>
                    <w:rFonts w:ascii="Times New Roman"/>
                    <w:spacing w:val="-5"/>
                    <w:sz w:val="16"/>
                  </w:rPr>
                  <w:instrText xml:space="preserve"> NUMPAGES </w:instrText>
                </w:r>
                <w:r>
                  <w:rPr>
                    <w:rFonts w:ascii="Times New Roman"/>
                    <w:spacing w:val="-5"/>
                    <w:sz w:val="16"/>
                  </w:rPr>
                  <w:fldChar w:fldCharType="separate"/>
                </w:r>
                <w:r>
                  <w:rPr>
                    <w:rFonts w:ascii="Times New Roman"/>
                    <w:spacing w:val="-5"/>
                    <w:sz w:val="16"/>
                  </w:rPr>
                  <w:t>9</w:t>
                </w:r>
                <w:r>
                  <w:rPr>
                    <w:rFonts w:ascii="Times New Roman"/>
                    <w:spacing w:val="-5"/>
                    <w:sz w:val="16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6432" behindDoc="1" locked="0" layoutInCell="1" allowOverlap="1">
          <wp:simplePos x="0" y="0"/>
          <wp:positionH relativeFrom="page">
            <wp:posOffset>7016750</wp:posOffset>
          </wp:positionH>
          <wp:positionV relativeFrom="page">
            <wp:posOffset>10138410</wp:posOffset>
          </wp:positionV>
          <wp:extent cx="46355" cy="52705"/>
          <wp:effectExtent l="0" t="0" r="0" b="0"/>
          <wp:wrapNone/>
          <wp:docPr id="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8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354" cy="52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docshape90" o:spid="_x0000_s2050" o:spt="202" type="#_x0000_t202" style="position:absolute;left:0pt;margin-left:555.7pt;margin-top:817.5pt;height:10.8pt;width:14.2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pacing w:val="-5"/>
                    <w:sz w:val="16"/>
                  </w:rPr>
                  <w:fldChar w:fldCharType="begin"/>
                </w:r>
                <w:r>
                  <w:rPr>
                    <w:rFonts w:ascii="Times New Roman"/>
                    <w:spacing w:val="-5"/>
                    <w:sz w:val="16"/>
                  </w:rPr>
                  <w:instrText xml:space="preserve"> PAGE </w:instrText>
                </w:r>
                <w:r>
                  <w:rPr>
                    <w:rFonts w:ascii="Times New Roman"/>
                    <w:spacing w:val="-5"/>
                    <w:sz w:val="16"/>
                  </w:rPr>
                  <w:fldChar w:fldCharType="separate"/>
                </w:r>
                <w:r>
                  <w:rPr>
                    <w:rFonts w:ascii="Times New Roman"/>
                    <w:spacing w:val="-5"/>
                    <w:sz w:val="16"/>
                  </w:rPr>
                  <w:t>8</w:t>
                </w:r>
                <w:r>
                  <w:rPr>
                    <w:rFonts w:ascii="Times New Roman"/>
                    <w:spacing w:val="-5"/>
                    <w:sz w:val="16"/>
                  </w:rPr>
                  <w:fldChar w:fldCharType="end"/>
                </w:r>
                <w:r>
                  <w:rPr>
                    <w:rFonts w:ascii="Times New Roman"/>
                    <w:spacing w:val="-5"/>
                    <w:sz w:val="16"/>
                  </w:rPr>
                  <w:t>/</w:t>
                </w:r>
                <w:r>
                  <w:rPr>
                    <w:rFonts w:ascii="Times New Roman"/>
                    <w:spacing w:val="-5"/>
                    <w:sz w:val="16"/>
                  </w:rPr>
                  <w:fldChar w:fldCharType="begin"/>
                </w:r>
                <w:r>
                  <w:rPr>
                    <w:rFonts w:ascii="Times New Roman"/>
                    <w:spacing w:val="-5"/>
                    <w:sz w:val="16"/>
                  </w:rPr>
                  <w:instrText xml:space="preserve"> NUMPAGES </w:instrText>
                </w:r>
                <w:r>
                  <w:rPr>
                    <w:rFonts w:ascii="Times New Roman"/>
                    <w:spacing w:val="-5"/>
                    <w:sz w:val="16"/>
                  </w:rPr>
                  <w:fldChar w:fldCharType="separate"/>
                </w:r>
                <w:r>
                  <w:rPr>
                    <w:rFonts w:ascii="Times New Roman"/>
                    <w:spacing w:val="-5"/>
                    <w:sz w:val="16"/>
                  </w:rPr>
                  <w:t>9</w:t>
                </w:r>
                <w:r>
                  <w:rPr>
                    <w:rFonts w:ascii="Times New Roman"/>
                    <w:spacing w:val="-5"/>
                    <w:sz w:val="16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0"/>
      <w:numFmt w:val="bullet"/>
      <w:lvlText w:val="-"/>
      <w:lvlJc w:val="left"/>
      <w:pPr>
        <w:ind w:left="201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7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4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1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" w:hanging="164"/>
      </w:pPr>
      <w:rPr>
        <w:rFonts w:hint="default"/>
        <w:lang w:val="en-US" w:eastAsia="en-US" w:bidi="ar-SA"/>
      </w:rPr>
    </w:lvl>
  </w:abstractNum>
  <w:abstractNum w:abstractNumId="1">
    <w:nsid w:val="845B5372"/>
    <w:multiLevelType w:val="multilevel"/>
    <w:tmpl w:val="845B5372"/>
    <w:lvl w:ilvl="0" w:tentative="0">
      <w:start w:val="0"/>
      <w:numFmt w:val="bullet"/>
      <w:lvlText w:val="-"/>
      <w:lvlJc w:val="left"/>
      <w:pPr>
        <w:ind w:left="196" w:hanging="159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" w:hanging="1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" w:hanging="1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" w:hanging="1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" w:hanging="159"/>
      </w:pPr>
      <w:rPr>
        <w:rFonts w:hint="default"/>
        <w:lang w:val="en-US" w:eastAsia="en-US" w:bidi="ar-SA"/>
      </w:rPr>
    </w:lvl>
  </w:abstractNum>
  <w:abstractNum w:abstractNumId="2">
    <w:nsid w:val="8461FADE"/>
    <w:multiLevelType w:val="multilevel"/>
    <w:tmpl w:val="8461FADE"/>
    <w:lvl w:ilvl="0" w:tentative="0">
      <w:start w:val="1"/>
      <w:numFmt w:val="decimal"/>
      <w:lvlText w:val="%1."/>
      <w:lvlJc w:val="left"/>
      <w:pPr>
        <w:ind w:left="382" w:hanging="18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1F1F1F"/>
        <w:spacing w:val="0"/>
        <w:w w:val="9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25" w:hanging="1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1" w:hanging="1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7" w:hanging="1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63" w:hanging="1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9" w:hanging="1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5" w:hanging="1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00" w:hanging="1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46" w:hanging="188"/>
      </w:pPr>
      <w:rPr>
        <w:rFonts w:hint="default"/>
        <w:lang w:val="en-US" w:eastAsia="en-US" w:bidi="ar-SA"/>
      </w:rPr>
    </w:lvl>
  </w:abstractNum>
  <w:abstractNum w:abstractNumId="3">
    <w:nsid w:val="8CAEB125"/>
    <w:multiLevelType w:val="multilevel"/>
    <w:tmpl w:val="8CAEB125"/>
    <w:lvl w:ilvl="0" w:tentative="0">
      <w:start w:val="0"/>
      <w:numFmt w:val="bullet"/>
      <w:lvlText w:val="-"/>
      <w:lvlJc w:val="left"/>
      <w:pPr>
        <w:ind w:left="195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8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7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35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44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5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61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70" w:hanging="164"/>
      </w:pPr>
      <w:rPr>
        <w:rFonts w:hint="default"/>
        <w:lang w:val="en-US" w:eastAsia="en-US" w:bidi="ar-SA"/>
      </w:rPr>
    </w:lvl>
  </w:abstractNum>
  <w:abstractNum w:abstractNumId="4">
    <w:nsid w:val="91995D4F"/>
    <w:multiLevelType w:val="multilevel"/>
    <w:tmpl w:val="91995D4F"/>
    <w:lvl w:ilvl="0" w:tentative="0">
      <w:start w:val="0"/>
      <w:numFmt w:val="bullet"/>
      <w:lvlText w:val="-"/>
      <w:lvlJc w:val="left"/>
      <w:pPr>
        <w:ind w:left="201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7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4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1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" w:hanging="164"/>
      </w:pPr>
      <w:rPr>
        <w:rFonts w:hint="default"/>
        <w:lang w:val="en-US" w:eastAsia="en-US" w:bidi="ar-SA"/>
      </w:rPr>
    </w:lvl>
  </w:abstractNum>
  <w:abstractNum w:abstractNumId="5">
    <w:nsid w:val="9239341B"/>
    <w:multiLevelType w:val="multilevel"/>
    <w:tmpl w:val="9239341B"/>
    <w:lvl w:ilvl="0" w:tentative="0">
      <w:start w:val="0"/>
      <w:numFmt w:val="bullet"/>
      <w:lvlText w:val="-"/>
      <w:lvlJc w:val="left"/>
      <w:pPr>
        <w:ind w:left="195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8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7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35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44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5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61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70" w:hanging="164"/>
      </w:pPr>
      <w:rPr>
        <w:rFonts w:hint="default"/>
        <w:lang w:val="en-US" w:eastAsia="en-US" w:bidi="ar-SA"/>
      </w:rPr>
    </w:lvl>
  </w:abstractNum>
  <w:abstractNum w:abstractNumId="6">
    <w:nsid w:val="9288B902"/>
    <w:multiLevelType w:val="multilevel"/>
    <w:tmpl w:val="9288B902"/>
    <w:lvl w:ilvl="0" w:tentative="0">
      <w:start w:val="0"/>
      <w:numFmt w:val="bullet"/>
      <w:lvlText w:val="-"/>
      <w:lvlJc w:val="left"/>
      <w:pPr>
        <w:ind w:left="202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7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4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1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" w:hanging="164"/>
      </w:pPr>
      <w:rPr>
        <w:rFonts w:hint="default"/>
        <w:lang w:val="en-US" w:eastAsia="en-US" w:bidi="ar-SA"/>
      </w:rPr>
    </w:lvl>
  </w:abstractNum>
  <w:abstractNum w:abstractNumId="7">
    <w:nsid w:val="9C8AC8EF"/>
    <w:multiLevelType w:val="multilevel"/>
    <w:tmpl w:val="9C8AC8EF"/>
    <w:lvl w:ilvl="0" w:tentative="0">
      <w:start w:val="0"/>
      <w:numFmt w:val="bullet"/>
      <w:lvlText w:val="-"/>
      <w:lvlJc w:val="left"/>
      <w:pPr>
        <w:ind w:left="205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7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3" w:hanging="164"/>
      </w:pPr>
      <w:rPr>
        <w:rFonts w:hint="default"/>
        <w:lang w:val="en-US" w:eastAsia="en-US" w:bidi="ar-SA"/>
      </w:rPr>
    </w:lvl>
  </w:abstractNum>
  <w:abstractNum w:abstractNumId="8">
    <w:nsid w:val="B0F1ACD9"/>
    <w:multiLevelType w:val="multilevel"/>
    <w:tmpl w:val="B0F1ACD9"/>
    <w:lvl w:ilvl="0" w:tentative="0">
      <w:start w:val="0"/>
      <w:numFmt w:val="bullet"/>
      <w:lvlText w:val="-"/>
      <w:lvlJc w:val="left"/>
      <w:pPr>
        <w:ind w:left="197" w:hanging="159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" w:hanging="1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" w:hanging="1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" w:hanging="1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" w:hanging="159"/>
      </w:pPr>
      <w:rPr>
        <w:rFonts w:hint="default"/>
        <w:lang w:val="en-US" w:eastAsia="en-US" w:bidi="ar-SA"/>
      </w:rPr>
    </w:lvl>
  </w:abstractNum>
  <w:abstractNum w:abstractNumId="9">
    <w:nsid w:val="B5E306ED"/>
    <w:multiLevelType w:val="multilevel"/>
    <w:tmpl w:val="B5E306ED"/>
    <w:lvl w:ilvl="0" w:tentative="0">
      <w:start w:val="0"/>
      <w:numFmt w:val="bullet"/>
      <w:lvlText w:val="-"/>
      <w:lvlJc w:val="left"/>
      <w:pPr>
        <w:ind w:left="201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7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4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1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" w:hanging="164"/>
      </w:pPr>
      <w:rPr>
        <w:rFonts w:hint="default"/>
        <w:lang w:val="en-US" w:eastAsia="en-US" w:bidi="ar-SA"/>
      </w:rPr>
    </w:lvl>
  </w:abstractNum>
  <w:abstractNum w:abstractNumId="10">
    <w:nsid w:val="B8CEF35B"/>
    <w:multiLevelType w:val="multilevel"/>
    <w:tmpl w:val="B8CEF35B"/>
    <w:lvl w:ilvl="0" w:tentative="0">
      <w:start w:val="0"/>
      <w:numFmt w:val="bullet"/>
      <w:lvlText w:val="-"/>
      <w:lvlJc w:val="left"/>
      <w:pPr>
        <w:ind w:left="195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8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7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35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44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5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61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70" w:hanging="164"/>
      </w:pPr>
      <w:rPr>
        <w:rFonts w:hint="default"/>
        <w:lang w:val="en-US" w:eastAsia="en-US" w:bidi="ar-SA"/>
      </w:rPr>
    </w:lvl>
  </w:abstractNum>
  <w:abstractNum w:abstractNumId="11">
    <w:nsid w:val="BB64CFA9"/>
    <w:multiLevelType w:val="multilevel"/>
    <w:tmpl w:val="BB64CFA9"/>
    <w:lvl w:ilvl="0" w:tentative="0">
      <w:start w:val="0"/>
      <w:numFmt w:val="bullet"/>
      <w:lvlText w:val="-"/>
      <w:lvlJc w:val="left"/>
      <w:pPr>
        <w:ind w:left="196" w:hanging="159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" w:hanging="1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" w:hanging="1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" w:hanging="1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" w:hanging="159"/>
      </w:pPr>
      <w:rPr>
        <w:rFonts w:hint="default"/>
        <w:lang w:val="en-US" w:eastAsia="en-US" w:bidi="ar-SA"/>
      </w:rPr>
    </w:lvl>
  </w:abstractNum>
  <w:abstractNum w:abstractNumId="12">
    <w:nsid w:val="BE923771"/>
    <w:multiLevelType w:val="multilevel"/>
    <w:tmpl w:val="BE923771"/>
    <w:lvl w:ilvl="0" w:tentative="0">
      <w:start w:val="0"/>
      <w:numFmt w:val="bullet"/>
      <w:lvlText w:val="-"/>
      <w:lvlJc w:val="left"/>
      <w:pPr>
        <w:ind w:left="205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7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3" w:hanging="164"/>
      </w:pPr>
      <w:rPr>
        <w:rFonts w:hint="default"/>
        <w:lang w:val="en-US" w:eastAsia="en-US" w:bidi="ar-SA"/>
      </w:rPr>
    </w:lvl>
  </w:abstractNum>
  <w:abstractNum w:abstractNumId="13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196" w:hanging="159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" w:hanging="1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" w:hanging="1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" w:hanging="1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" w:hanging="159"/>
      </w:pPr>
      <w:rPr>
        <w:rFonts w:hint="default"/>
        <w:lang w:val="en-US" w:eastAsia="en-US" w:bidi="ar-SA"/>
      </w:rPr>
    </w:lvl>
  </w:abstractNum>
  <w:abstractNum w:abstractNumId="14">
    <w:nsid w:val="C8879AEF"/>
    <w:multiLevelType w:val="multilevel"/>
    <w:tmpl w:val="C8879AEF"/>
    <w:lvl w:ilvl="0" w:tentative="0">
      <w:start w:val="0"/>
      <w:numFmt w:val="bullet"/>
      <w:lvlText w:val="-"/>
      <w:lvlJc w:val="left"/>
      <w:pPr>
        <w:ind w:left="201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7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4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1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" w:hanging="164"/>
      </w:pPr>
      <w:rPr>
        <w:rFonts w:hint="default"/>
        <w:lang w:val="en-US" w:eastAsia="en-US" w:bidi="ar-SA"/>
      </w:rPr>
    </w:lvl>
  </w:abstractNum>
  <w:abstractNum w:abstractNumId="15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82" w:hanging="18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1F1F1F"/>
        <w:spacing w:val="0"/>
        <w:w w:val="9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25" w:hanging="1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1" w:hanging="1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7" w:hanging="1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63" w:hanging="1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9" w:hanging="1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5" w:hanging="1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00" w:hanging="1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46" w:hanging="188"/>
      </w:pPr>
      <w:rPr>
        <w:rFonts w:hint="default"/>
        <w:lang w:val="en-US" w:eastAsia="en-US" w:bidi="ar-SA"/>
      </w:rPr>
    </w:lvl>
  </w:abstractNum>
  <w:abstractNum w:abstractNumId="16">
    <w:nsid w:val="D7D140E4"/>
    <w:multiLevelType w:val="multilevel"/>
    <w:tmpl w:val="D7D140E4"/>
    <w:lvl w:ilvl="0" w:tentative="0">
      <w:start w:val="0"/>
      <w:numFmt w:val="bullet"/>
      <w:lvlText w:val="-"/>
      <w:lvlJc w:val="left"/>
      <w:pPr>
        <w:ind w:left="195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8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7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35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44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5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61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70" w:hanging="164"/>
      </w:pPr>
      <w:rPr>
        <w:rFonts w:hint="default"/>
        <w:lang w:val="en-US" w:eastAsia="en-US" w:bidi="ar-SA"/>
      </w:rPr>
    </w:lvl>
  </w:abstractNum>
  <w:abstractNum w:abstractNumId="17">
    <w:nsid w:val="D7F9FE59"/>
    <w:multiLevelType w:val="multilevel"/>
    <w:tmpl w:val="D7F9FE59"/>
    <w:lvl w:ilvl="0" w:tentative="0">
      <w:start w:val="0"/>
      <w:numFmt w:val="bullet"/>
      <w:lvlText w:val="-"/>
      <w:lvlJc w:val="left"/>
      <w:pPr>
        <w:ind w:left="196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10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20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30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4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51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61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72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82" w:hanging="164"/>
      </w:pPr>
      <w:rPr>
        <w:rFonts w:hint="default"/>
        <w:lang w:val="en-US" w:eastAsia="en-US" w:bidi="ar-SA"/>
      </w:rPr>
    </w:lvl>
  </w:abstractNum>
  <w:abstractNum w:abstractNumId="18">
    <w:nsid w:val="DCBA6B53"/>
    <w:multiLevelType w:val="multilevel"/>
    <w:tmpl w:val="DCBA6B53"/>
    <w:lvl w:ilvl="0" w:tentative="0">
      <w:start w:val="0"/>
      <w:numFmt w:val="bullet"/>
      <w:lvlText w:val="-"/>
      <w:lvlJc w:val="left"/>
      <w:pPr>
        <w:ind w:left="202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7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4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1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" w:hanging="164"/>
      </w:pPr>
      <w:rPr>
        <w:rFonts w:hint="default"/>
        <w:lang w:val="en-US" w:eastAsia="en-US" w:bidi="ar-SA"/>
      </w:rPr>
    </w:lvl>
  </w:abstractNum>
  <w:abstractNum w:abstractNumId="19">
    <w:nsid w:val="E093A4B0"/>
    <w:multiLevelType w:val="multilevel"/>
    <w:tmpl w:val="E093A4B0"/>
    <w:lvl w:ilvl="0" w:tentative="0">
      <w:start w:val="0"/>
      <w:numFmt w:val="bullet"/>
      <w:lvlText w:val="-"/>
      <w:lvlJc w:val="left"/>
      <w:pPr>
        <w:ind w:left="201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7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4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1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" w:hanging="164"/>
      </w:pPr>
      <w:rPr>
        <w:rFonts w:hint="default"/>
        <w:lang w:val="en-US" w:eastAsia="en-US" w:bidi="ar-SA"/>
      </w:rPr>
    </w:lvl>
  </w:abstractNum>
  <w:abstractNum w:abstractNumId="20">
    <w:nsid w:val="F0E89278"/>
    <w:multiLevelType w:val="multilevel"/>
    <w:tmpl w:val="F0E89278"/>
    <w:lvl w:ilvl="0" w:tentative="0">
      <w:start w:val="0"/>
      <w:numFmt w:val="bullet"/>
      <w:lvlText w:val="-"/>
      <w:lvlJc w:val="left"/>
      <w:pPr>
        <w:ind w:left="201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7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4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1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" w:hanging="164"/>
      </w:pPr>
      <w:rPr>
        <w:rFonts w:hint="default"/>
        <w:lang w:val="en-US" w:eastAsia="en-US" w:bidi="ar-SA"/>
      </w:rPr>
    </w:lvl>
  </w:abstractNum>
  <w:abstractNum w:abstractNumId="21">
    <w:nsid w:val="F4B5D9F5"/>
    <w:multiLevelType w:val="multilevel"/>
    <w:tmpl w:val="F4B5D9F5"/>
    <w:lvl w:ilvl="0" w:tentative="0">
      <w:start w:val="0"/>
      <w:numFmt w:val="bullet"/>
      <w:lvlText w:val="-"/>
      <w:lvlJc w:val="left"/>
      <w:pPr>
        <w:ind w:left="205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7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3" w:hanging="164"/>
      </w:pPr>
      <w:rPr>
        <w:rFonts w:hint="default"/>
        <w:lang w:val="en-US" w:eastAsia="en-US" w:bidi="ar-SA"/>
      </w:rPr>
    </w:lvl>
  </w:abstractNum>
  <w:abstractNum w:abstractNumId="22">
    <w:nsid w:val="F7735DC9"/>
    <w:multiLevelType w:val="multilevel"/>
    <w:tmpl w:val="F7735DC9"/>
    <w:lvl w:ilvl="0" w:tentative="0">
      <w:start w:val="0"/>
      <w:numFmt w:val="bullet"/>
      <w:lvlText w:val="-"/>
      <w:lvlJc w:val="left"/>
      <w:pPr>
        <w:ind w:left="196" w:hanging="159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" w:hanging="1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" w:hanging="1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" w:hanging="1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" w:hanging="159"/>
      </w:pPr>
      <w:rPr>
        <w:rFonts w:hint="default"/>
        <w:lang w:val="en-US" w:eastAsia="en-US" w:bidi="ar-SA"/>
      </w:rPr>
    </w:lvl>
  </w:abstractNum>
  <w:abstractNum w:abstractNumId="2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82" w:hanging="18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1F1F1F"/>
        <w:spacing w:val="0"/>
        <w:w w:val="9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25" w:hanging="1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1" w:hanging="1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7" w:hanging="1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63" w:hanging="1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9" w:hanging="1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5" w:hanging="1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00" w:hanging="1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46" w:hanging="188"/>
      </w:pPr>
      <w:rPr>
        <w:rFonts w:hint="default"/>
        <w:lang w:val="en-US" w:eastAsia="en-US" w:bidi="ar-SA"/>
      </w:rPr>
    </w:lvl>
  </w:abstractNum>
  <w:abstractNum w:abstractNumId="24">
    <w:nsid w:val="0248C179"/>
    <w:multiLevelType w:val="multilevel"/>
    <w:tmpl w:val="0248C179"/>
    <w:lvl w:ilvl="0" w:tentative="0">
      <w:start w:val="0"/>
      <w:numFmt w:val="bullet"/>
      <w:lvlText w:val="-"/>
      <w:lvlJc w:val="left"/>
      <w:pPr>
        <w:ind w:left="201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7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4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1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" w:hanging="164"/>
      </w:pPr>
      <w:rPr>
        <w:rFonts w:hint="default"/>
        <w:lang w:val="en-US" w:eastAsia="en-US" w:bidi="ar-SA"/>
      </w:rPr>
    </w:lvl>
  </w:abstractNum>
  <w:abstractNum w:abstractNumId="25">
    <w:nsid w:val="03D62ECE"/>
    <w:multiLevelType w:val="multilevel"/>
    <w:tmpl w:val="03D62ECE"/>
    <w:lvl w:ilvl="0" w:tentative="0">
      <w:start w:val="0"/>
      <w:numFmt w:val="bullet"/>
      <w:lvlText w:val="-"/>
      <w:lvlJc w:val="left"/>
      <w:pPr>
        <w:ind w:left="195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8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7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35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44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5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61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70" w:hanging="164"/>
      </w:pPr>
      <w:rPr>
        <w:rFonts w:hint="default"/>
        <w:lang w:val="en-US" w:eastAsia="en-US" w:bidi="ar-SA"/>
      </w:rPr>
    </w:lvl>
  </w:abstractNum>
  <w:abstractNum w:abstractNumId="26">
    <w:nsid w:val="0709FD3E"/>
    <w:multiLevelType w:val="multilevel"/>
    <w:tmpl w:val="0709FD3E"/>
    <w:lvl w:ilvl="0" w:tentative="0">
      <w:start w:val="0"/>
      <w:numFmt w:val="bullet"/>
      <w:lvlText w:val="-"/>
      <w:lvlJc w:val="left"/>
      <w:pPr>
        <w:ind w:left="196" w:hanging="159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" w:hanging="1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" w:hanging="1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" w:hanging="1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" w:hanging="159"/>
      </w:pPr>
      <w:rPr>
        <w:rFonts w:hint="default"/>
        <w:lang w:val="en-US" w:eastAsia="en-US" w:bidi="ar-SA"/>
      </w:rPr>
    </w:lvl>
  </w:abstractNum>
  <w:abstractNum w:abstractNumId="27">
    <w:nsid w:val="0CEF100B"/>
    <w:multiLevelType w:val="multilevel"/>
    <w:tmpl w:val="0CEF100B"/>
    <w:lvl w:ilvl="0" w:tentative="0">
      <w:start w:val="0"/>
      <w:numFmt w:val="bullet"/>
      <w:lvlText w:val="-"/>
      <w:lvlJc w:val="left"/>
      <w:pPr>
        <w:ind w:left="201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7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4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1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" w:hanging="164"/>
      </w:pPr>
      <w:rPr>
        <w:rFonts w:hint="default"/>
        <w:lang w:val="en-US" w:eastAsia="en-US" w:bidi="ar-SA"/>
      </w:rPr>
    </w:lvl>
  </w:abstractNum>
  <w:abstractNum w:abstractNumId="28">
    <w:nsid w:val="0E640482"/>
    <w:multiLevelType w:val="multilevel"/>
    <w:tmpl w:val="0E640482"/>
    <w:lvl w:ilvl="0" w:tentative="0">
      <w:start w:val="0"/>
      <w:numFmt w:val="bullet"/>
      <w:lvlText w:val="-"/>
      <w:lvlJc w:val="left"/>
      <w:pPr>
        <w:ind w:left="196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10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20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30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4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51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61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72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82" w:hanging="164"/>
      </w:pPr>
      <w:rPr>
        <w:rFonts w:hint="default"/>
        <w:lang w:val="en-US" w:eastAsia="en-US" w:bidi="ar-SA"/>
      </w:rPr>
    </w:lvl>
  </w:abstractNum>
  <w:abstractNum w:abstractNumId="29">
    <w:nsid w:val="1ACDE60F"/>
    <w:multiLevelType w:val="multilevel"/>
    <w:tmpl w:val="1ACDE60F"/>
    <w:lvl w:ilvl="0" w:tentative="0">
      <w:start w:val="0"/>
      <w:numFmt w:val="bullet"/>
      <w:lvlText w:val="-"/>
      <w:lvlJc w:val="left"/>
      <w:pPr>
        <w:ind w:left="201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7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4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1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" w:hanging="164"/>
      </w:pPr>
      <w:rPr>
        <w:rFonts w:hint="default"/>
        <w:lang w:val="en-US" w:eastAsia="en-US" w:bidi="ar-SA"/>
      </w:rPr>
    </w:lvl>
  </w:abstractNum>
  <w:abstractNum w:abstractNumId="30">
    <w:nsid w:val="1C257C7B"/>
    <w:multiLevelType w:val="multilevel"/>
    <w:tmpl w:val="1C257C7B"/>
    <w:lvl w:ilvl="0" w:tentative="0">
      <w:start w:val="0"/>
      <w:numFmt w:val="bullet"/>
      <w:lvlText w:val="-"/>
      <w:lvlJc w:val="left"/>
      <w:pPr>
        <w:ind w:left="196" w:hanging="159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" w:hanging="1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" w:hanging="1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" w:hanging="1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" w:hanging="159"/>
      </w:pPr>
      <w:rPr>
        <w:rFonts w:hint="default"/>
        <w:lang w:val="en-US" w:eastAsia="en-US" w:bidi="ar-SA"/>
      </w:rPr>
    </w:lvl>
  </w:abstractNum>
  <w:abstractNum w:abstractNumId="31">
    <w:nsid w:val="23E97754"/>
    <w:multiLevelType w:val="multilevel"/>
    <w:tmpl w:val="23E97754"/>
    <w:lvl w:ilvl="0" w:tentative="0">
      <w:start w:val="0"/>
      <w:numFmt w:val="bullet"/>
      <w:lvlText w:val="-"/>
      <w:lvlJc w:val="left"/>
      <w:pPr>
        <w:ind w:left="195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8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7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35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44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5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61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70" w:hanging="164"/>
      </w:pPr>
      <w:rPr>
        <w:rFonts w:hint="default"/>
        <w:lang w:val="en-US" w:eastAsia="en-US" w:bidi="ar-SA"/>
      </w:rPr>
    </w:lvl>
  </w:abstractNum>
  <w:abstractNum w:abstractNumId="32">
    <w:nsid w:val="243FCF68"/>
    <w:multiLevelType w:val="multilevel"/>
    <w:tmpl w:val="243FCF68"/>
    <w:lvl w:ilvl="0" w:tentative="0">
      <w:start w:val="0"/>
      <w:numFmt w:val="bullet"/>
      <w:lvlText w:val="-"/>
      <w:lvlJc w:val="left"/>
      <w:pPr>
        <w:ind w:left="195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8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7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35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44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5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61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70" w:hanging="164"/>
      </w:pPr>
      <w:rPr>
        <w:rFonts w:hint="default"/>
        <w:lang w:val="en-US" w:eastAsia="en-US" w:bidi="ar-SA"/>
      </w:rPr>
    </w:lvl>
  </w:abstractNum>
  <w:abstractNum w:abstractNumId="33">
    <w:nsid w:val="2470EC97"/>
    <w:multiLevelType w:val="multilevel"/>
    <w:tmpl w:val="2470EC97"/>
    <w:lvl w:ilvl="0" w:tentative="0">
      <w:start w:val="0"/>
      <w:numFmt w:val="bullet"/>
      <w:lvlText w:val="-"/>
      <w:lvlJc w:val="left"/>
      <w:pPr>
        <w:ind w:left="197" w:hanging="159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" w:hanging="1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" w:hanging="1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" w:hanging="1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" w:hanging="159"/>
      </w:pPr>
      <w:rPr>
        <w:rFonts w:hint="default"/>
        <w:lang w:val="en-US" w:eastAsia="en-US" w:bidi="ar-SA"/>
      </w:rPr>
    </w:lvl>
  </w:abstractNum>
  <w:abstractNum w:abstractNumId="34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204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7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3" w:hanging="164"/>
      </w:pPr>
      <w:rPr>
        <w:rFonts w:hint="default"/>
        <w:lang w:val="en-US" w:eastAsia="en-US" w:bidi="ar-SA"/>
      </w:rPr>
    </w:lvl>
  </w:abstractNum>
  <w:abstractNum w:abstractNumId="35">
    <w:nsid w:val="2A8F537B"/>
    <w:multiLevelType w:val="multilevel"/>
    <w:tmpl w:val="2A8F537B"/>
    <w:lvl w:ilvl="0" w:tentative="0">
      <w:start w:val="0"/>
      <w:numFmt w:val="bullet"/>
      <w:lvlText w:val="-"/>
      <w:lvlJc w:val="left"/>
      <w:pPr>
        <w:ind w:left="204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7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3" w:hanging="164"/>
      </w:pPr>
      <w:rPr>
        <w:rFonts w:hint="default"/>
        <w:lang w:val="en-US" w:eastAsia="en-US" w:bidi="ar-SA"/>
      </w:rPr>
    </w:lvl>
  </w:abstractNum>
  <w:abstractNum w:abstractNumId="36">
    <w:nsid w:val="30FC5B15"/>
    <w:multiLevelType w:val="multilevel"/>
    <w:tmpl w:val="30FC5B15"/>
    <w:lvl w:ilvl="0" w:tentative="0">
      <w:start w:val="0"/>
      <w:numFmt w:val="bullet"/>
      <w:lvlText w:val="-"/>
      <w:lvlJc w:val="left"/>
      <w:pPr>
        <w:ind w:left="195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8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7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35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44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5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61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70" w:hanging="164"/>
      </w:pPr>
      <w:rPr>
        <w:rFonts w:hint="default"/>
        <w:lang w:val="en-US" w:eastAsia="en-US" w:bidi="ar-SA"/>
      </w:rPr>
    </w:lvl>
  </w:abstractNum>
  <w:abstractNum w:abstractNumId="37">
    <w:nsid w:val="322D85CA"/>
    <w:multiLevelType w:val="multilevel"/>
    <w:tmpl w:val="322D85CA"/>
    <w:lvl w:ilvl="0" w:tentative="0">
      <w:start w:val="0"/>
      <w:numFmt w:val="bullet"/>
      <w:lvlText w:val="-"/>
      <w:lvlJc w:val="left"/>
      <w:pPr>
        <w:ind w:left="195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8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7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35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44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5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61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70" w:hanging="164"/>
      </w:pPr>
      <w:rPr>
        <w:rFonts w:hint="default"/>
        <w:lang w:val="en-US" w:eastAsia="en-US" w:bidi="ar-SA"/>
      </w:rPr>
    </w:lvl>
  </w:abstractNum>
  <w:abstractNum w:abstractNumId="38">
    <w:nsid w:val="32A7AF2D"/>
    <w:multiLevelType w:val="multilevel"/>
    <w:tmpl w:val="32A7AF2D"/>
    <w:lvl w:ilvl="0" w:tentative="0">
      <w:start w:val="0"/>
      <w:numFmt w:val="bullet"/>
      <w:lvlText w:val="-"/>
      <w:lvlJc w:val="left"/>
      <w:pPr>
        <w:ind w:left="204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7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3" w:hanging="164"/>
      </w:pPr>
      <w:rPr>
        <w:rFonts w:hint="default"/>
        <w:lang w:val="en-US" w:eastAsia="en-US" w:bidi="ar-SA"/>
      </w:rPr>
    </w:lvl>
  </w:abstractNum>
  <w:abstractNum w:abstractNumId="39">
    <w:nsid w:val="39A0D9AC"/>
    <w:multiLevelType w:val="multilevel"/>
    <w:tmpl w:val="39A0D9AC"/>
    <w:lvl w:ilvl="0" w:tentative="0">
      <w:start w:val="0"/>
      <w:numFmt w:val="bullet"/>
      <w:lvlText w:val="-"/>
      <w:lvlJc w:val="left"/>
      <w:pPr>
        <w:ind w:left="196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10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20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30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4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51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61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72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82" w:hanging="164"/>
      </w:pPr>
      <w:rPr>
        <w:rFonts w:hint="default"/>
        <w:lang w:val="en-US" w:eastAsia="en-US" w:bidi="ar-SA"/>
      </w:rPr>
    </w:lvl>
  </w:abstractNum>
  <w:abstractNum w:abstractNumId="40">
    <w:nsid w:val="46A08BB8"/>
    <w:multiLevelType w:val="multilevel"/>
    <w:tmpl w:val="46A08BB8"/>
    <w:lvl w:ilvl="0" w:tentative="0">
      <w:start w:val="0"/>
      <w:numFmt w:val="bullet"/>
      <w:lvlText w:val="-"/>
      <w:lvlJc w:val="left"/>
      <w:pPr>
        <w:ind w:left="205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7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3" w:hanging="164"/>
      </w:pPr>
      <w:rPr>
        <w:rFonts w:hint="default"/>
        <w:lang w:val="en-US" w:eastAsia="en-US" w:bidi="ar-SA"/>
      </w:rPr>
    </w:lvl>
  </w:abstractNum>
  <w:abstractNum w:abstractNumId="41">
    <w:nsid w:val="4C1BAE26"/>
    <w:multiLevelType w:val="multilevel"/>
    <w:tmpl w:val="4C1BAE26"/>
    <w:lvl w:ilvl="0" w:tentative="0">
      <w:start w:val="0"/>
      <w:numFmt w:val="bullet"/>
      <w:lvlText w:val="-"/>
      <w:lvlJc w:val="left"/>
      <w:pPr>
        <w:ind w:left="197" w:hanging="159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" w:hanging="1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" w:hanging="1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" w:hanging="1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" w:hanging="159"/>
      </w:pPr>
      <w:rPr>
        <w:rFonts w:hint="default"/>
        <w:lang w:val="en-US" w:eastAsia="en-US" w:bidi="ar-SA"/>
      </w:rPr>
    </w:lvl>
  </w:abstractNum>
  <w:abstractNum w:abstractNumId="42">
    <w:nsid w:val="4C3D7A74"/>
    <w:multiLevelType w:val="multilevel"/>
    <w:tmpl w:val="4C3D7A74"/>
    <w:lvl w:ilvl="0" w:tentative="0">
      <w:start w:val="0"/>
      <w:numFmt w:val="bullet"/>
      <w:lvlText w:val="-"/>
      <w:lvlJc w:val="left"/>
      <w:pPr>
        <w:ind w:left="201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7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4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1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" w:hanging="164"/>
      </w:pPr>
      <w:rPr>
        <w:rFonts w:hint="default"/>
        <w:lang w:val="en-US" w:eastAsia="en-US" w:bidi="ar-SA"/>
      </w:rPr>
    </w:lvl>
  </w:abstractNum>
  <w:abstractNum w:abstractNumId="43">
    <w:nsid w:val="4D4DC07F"/>
    <w:multiLevelType w:val="multilevel"/>
    <w:tmpl w:val="4D4DC07F"/>
    <w:lvl w:ilvl="0" w:tentative="0">
      <w:start w:val="0"/>
      <w:numFmt w:val="bullet"/>
      <w:lvlText w:val="-"/>
      <w:lvlJc w:val="left"/>
      <w:pPr>
        <w:ind w:left="195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8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7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35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44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5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61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70" w:hanging="164"/>
      </w:pPr>
      <w:rPr>
        <w:rFonts w:hint="default"/>
        <w:lang w:val="en-US" w:eastAsia="en-US" w:bidi="ar-SA"/>
      </w:rPr>
    </w:lvl>
  </w:abstractNum>
  <w:abstractNum w:abstractNumId="44">
    <w:nsid w:val="4D94DA66"/>
    <w:multiLevelType w:val="multilevel"/>
    <w:tmpl w:val="4D94DA66"/>
    <w:lvl w:ilvl="0" w:tentative="0">
      <w:start w:val="0"/>
      <w:numFmt w:val="bullet"/>
      <w:lvlText w:val="-"/>
      <w:lvlJc w:val="left"/>
      <w:pPr>
        <w:ind w:left="204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7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3" w:hanging="164"/>
      </w:pPr>
      <w:rPr>
        <w:rFonts w:hint="default"/>
        <w:lang w:val="en-US" w:eastAsia="en-US" w:bidi="ar-SA"/>
      </w:rPr>
    </w:lvl>
  </w:abstractNum>
  <w:abstractNum w:abstractNumId="45">
    <w:nsid w:val="58765686"/>
    <w:multiLevelType w:val="multilevel"/>
    <w:tmpl w:val="58765686"/>
    <w:lvl w:ilvl="0" w:tentative="0">
      <w:start w:val="0"/>
      <w:numFmt w:val="bullet"/>
      <w:lvlText w:val="-"/>
      <w:lvlJc w:val="left"/>
      <w:pPr>
        <w:ind w:left="204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7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3" w:hanging="164"/>
      </w:pPr>
      <w:rPr>
        <w:rFonts w:hint="default"/>
        <w:lang w:val="en-US" w:eastAsia="en-US" w:bidi="ar-SA"/>
      </w:rPr>
    </w:lvl>
  </w:abstractNum>
  <w:abstractNum w:abstractNumId="46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204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7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3" w:hanging="164"/>
      </w:pPr>
      <w:rPr>
        <w:rFonts w:hint="default"/>
        <w:lang w:val="en-US" w:eastAsia="en-US" w:bidi="ar-SA"/>
      </w:rPr>
    </w:lvl>
  </w:abstractNum>
  <w:abstractNum w:abstractNumId="47">
    <w:nsid w:val="5A241D34"/>
    <w:multiLevelType w:val="multilevel"/>
    <w:tmpl w:val="5A241D34"/>
    <w:lvl w:ilvl="0" w:tentative="0">
      <w:start w:val="0"/>
      <w:numFmt w:val="bullet"/>
      <w:lvlText w:val="-"/>
      <w:lvlJc w:val="left"/>
      <w:pPr>
        <w:ind w:left="196" w:hanging="159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" w:hanging="1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" w:hanging="1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" w:hanging="1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" w:hanging="159"/>
      </w:pPr>
      <w:rPr>
        <w:rFonts w:hint="default"/>
        <w:lang w:val="en-US" w:eastAsia="en-US" w:bidi="ar-SA"/>
      </w:rPr>
    </w:lvl>
  </w:abstractNum>
  <w:abstractNum w:abstractNumId="48">
    <w:nsid w:val="5E29AB5A"/>
    <w:multiLevelType w:val="multilevel"/>
    <w:tmpl w:val="5E29AB5A"/>
    <w:lvl w:ilvl="0" w:tentative="0">
      <w:start w:val="0"/>
      <w:numFmt w:val="bullet"/>
      <w:lvlText w:val="-"/>
      <w:lvlJc w:val="left"/>
      <w:pPr>
        <w:ind w:left="204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7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3" w:hanging="164"/>
      </w:pPr>
      <w:rPr>
        <w:rFonts w:hint="default"/>
        <w:lang w:val="en-US" w:eastAsia="en-US" w:bidi="ar-SA"/>
      </w:rPr>
    </w:lvl>
  </w:abstractNum>
  <w:abstractNum w:abstractNumId="49">
    <w:nsid w:val="5FFFB1A7"/>
    <w:multiLevelType w:val="multilevel"/>
    <w:tmpl w:val="5FFFB1A7"/>
    <w:lvl w:ilvl="0" w:tentative="0">
      <w:start w:val="0"/>
      <w:numFmt w:val="bullet"/>
      <w:lvlText w:val="-"/>
      <w:lvlJc w:val="left"/>
      <w:pPr>
        <w:ind w:left="204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7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3" w:hanging="164"/>
      </w:pPr>
      <w:rPr>
        <w:rFonts w:hint="default"/>
        <w:lang w:val="en-US" w:eastAsia="en-US" w:bidi="ar-SA"/>
      </w:rPr>
    </w:lvl>
  </w:abstractNum>
  <w:abstractNum w:abstractNumId="50">
    <w:nsid w:val="60382F6E"/>
    <w:multiLevelType w:val="multilevel"/>
    <w:tmpl w:val="60382F6E"/>
    <w:lvl w:ilvl="0" w:tentative="0">
      <w:start w:val="0"/>
      <w:numFmt w:val="bullet"/>
      <w:lvlText w:val="-"/>
      <w:lvlJc w:val="left"/>
      <w:pPr>
        <w:ind w:left="202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7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4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1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" w:hanging="164"/>
      </w:pPr>
      <w:rPr>
        <w:rFonts w:hint="default"/>
        <w:lang w:val="en-US" w:eastAsia="en-US" w:bidi="ar-SA"/>
      </w:rPr>
    </w:lvl>
  </w:abstractNum>
  <w:abstractNum w:abstractNumId="51">
    <w:nsid w:val="629F7852"/>
    <w:multiLevelType w:val="multilevel"/>
    <w:tmpl w:val="629F7852"/>
    <w:lvl w:ilvl="0" w:tentative="0">
      <w:start w:val="0"/>
      <w:numFmt w:val="bullet"/>
      <w:lvlText w:val="-"/>
      <w:lvlJc w:val="left"/>
      <w:pPr>
        <w:ind w:left="197" w:hanging="159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" w:hanging="1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" w:hanging="1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" w:hanging="1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" w:hanging="159"/>
      </w:pPr>
      <w:rPr>
        <w:rFonts w:hint="default"/>
        <w:lang w:val="en-US" w:eastAsia="en-US" w:bidi="ar-SA"/>
      </w:rPr>
    </w:lvl>
  </w:abstractNum>
  <w:abstractNum w:abstractNumId="52">
    <w:nsid w:val="65CD0074"/>
    <w:multiLevelType w:val="multilevel"/>
    <w:tmpl w:val="65CD0074"/>
    <w:lvl w:ilvl="0" w:tentative="0">
      <w:start w:val="0"/>
      <w:numFmt w:val="bullet"/>
      <w:lvlText w:val="-"/>
      <w:lvlJc w:val="left"/>
      <w:pPr>
        <w:ind w:left="204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7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3" w:hanging="164"/>
      </w:pPr>
      <w:rPr>
        <w:rFonts w:hint="default"/>
        <w:lang w:val="en-US" w:eastAsia="en-US" w:bidi="ar-SA"/>
      </w:rPr>
    </w:lvl>
  </w:abstractNum>
  <w:abstractNum w:abstractNumId="53">
    <w:nsid w:val="72183CF9"/>
    <w:multiLevelType w:val="multilevel"/>
    <w:tmpl w:val="72183CF9"/>
    <w:lvl w:ilvl="0" w:tentative="0">
      <w:start w:val="0"/>
      <w:numFmt w:val="bullet"/>
      <w:lvlText w:val="-"/>
      <w:lvlJc w:val="left"/>
      <w:pPr>
        <w:ind w:left="196" w:hanging="159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" w:hanging="1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" w:hanging="1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" w:hanging="1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" w:hanging="159"/>
      </w:pPr>
      <w:rPr>
        <w:rFonts w:hint="default"/>
        <w:lang w:val="en-US" w:eastAsia="en-US" w:bidi="ar-SA"/>
      </w:rPr>
    </w:lvl>
  </w:abstractNum>
  <w:abstractNum w:abstractNumId="54">
    <w:nsid w:val="74C28B35"/>
    <w:multiLevelType w:val="multilevel"/>
    <w:tmpl w:val="74C28B35"/>
    <w:lvl w:ilvl="0" w:tentative="0">
      <w:start w:val="0"/>
      <w:numFmt w:val="bullet"/>
      <w:lvlText w:val="-"/>
      <w:lvlJc w:val="left"/>
      <w:pPr>
        <w:ind w:left="196" w:hanging="159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" w:hanging="1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" w:hanging="1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" w:hanging="1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" w:hanging="159"/>
      </w:pPr>
      <w:rPr>
        <w:rFonts w:hint="default"/>
        <w:lang w:val="en-US" w:eastAsia="en-US" w:bidi="ar-SA"/>
      </w:rPr>
    </w:lvl>
  </w:abstractNum>
  <w:abstractNum w:abstractNumId="55">
    <w:nsid w:val="77ECEA79"/>
    <w:multiLevelType w:val="multilevel"/>
    <w:tmpl w:val="77ECEA79"/>
    <w:lvl w:ilvl="0" w:tentative="0">
      <w:start w:val="0"/>
      <w:numFmt w:val="bullet"/>
      <w:lvlText w:val="-"/>
      <w:lvlJc w:val="left"/>
      <w:pPr>
        <w:ind w:left="196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10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20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30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4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51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61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72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82" w:hanging="164"/>
      </w:pPr>
      <w:rPr>
        <w:rFonts w:hint="default"/>
        <w:lang w:val="en-US" w:eastAsia="en-US" w:bidi="ar-SA"/>
      </w:rPr>
    </w:lvl>
  </w:abstractNum>
  <w:abstractNum w:abstractNumId="56">
    <w:nsid w:val="79AA4FA4"/>
    <w:multiLevelType w:val="multilevel"/>
    <w:tmpl w:val="79AA4FA4"/>
    <w:lvl w:ilvl="0" w:tentative="0">
      <w:start w:val="0"/>
      <w:numFmt w:val="bullet"/>
      <w:lvlText w:val="-"/>
      <w:lvlJc w:val="left"/>
      <w:pPr>
        <w:ind w:left="204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7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3" w:hanging="164"/>
      </w:pPr>
      <w:rPr>
        <w:rFonts w:hint="default"/>
        <w:lang w:val="en-US" w:eastAsia="en-US" w:bidi="ar-SA"/>
      </w:rPr>
    </w:lvl>
  </w:abstractNum>
  <w:abstractNum w:abstractNumId="57">
    <w:nsid w:val="7C246926"/>
    <w:multiLevelType w:val="multilevel"/>
    <w:tmpl w:val="7C246926"/>
    <w:lvl w:ilvl="0" w:tentative="0">
      <w:start w:val="0"/>
      <w:numFmt w:val="bullet"/>
      <w:lvlText w:val="-"/>
      <w:lvlJc w:val="left"/>
      <w:pPr>
        <w:ind w:left="202" w:hanging="164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7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4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1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" w:hanging="164"/>
      </w:pPr>
      <w:rPr>
        <w:rFonts w:hint="default"/>
        <w:lang w:val="en-US" w:eastAsia="en-US" w:bidi="ar-SA"/>
      </w:rPr>
    </w:lvl>
  </w:abstractNum>
  <w:abstractNum w:abstractNumId="58">
    <w:nsid w:val="7DEC2089"/>
    <w:multiLevelType w:val="multilevel"/>
    <w:tmpl w:val="7DEC2089"/>
    <w:lvl w:ilvl="0" w:tentative="0">
      <w:start w:val="0"/>
      <w:numFmt w:val="bullet"/>
      <w:lvlText w:val="-"/>
      <w:lvlJc w:val="left"/>
      <w:pPr>
        <w:ind w:left="196" w:hanging="159"/>
      </w:pPr>
      <w:rPr>
        <w:rFonts w:hint="default" w:ascii="Consolas" w:hAnsi="Consolas" w:eastAsia="Consolas" w:cs="Consolas"/>
        <w:b w:val="0"/>
        <w:bCs w:val="0"/>
        <w:i w:val="0"/>
        <w:iCs w:val="0"/>
        <w:color w:val="1F1F1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" w:hanging="1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" w:hanging="1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" w:hanging="1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" w:hanging="159"/>
      </w:pPr>
      <w:rPr>
        <w:rFonts w:hint="default"/>
        <w:lang w:val="en-US" w:eastAsia="en-US" w:bidi="ar-SA"/>
      </w:rPr>
    </w:lvl>
  </w:abstractNum>
  <w:num w:numId="1">
    <w:abstractNumId w:val="23"/>
  </w:num>
  <w:num w:numId="2">
    <w:abstractNumId w:val="15"/>
  </w:num>
  <w:num w:numId="3">
    <w:abstractNumId w:val="46"/>
  </w:num>
  <w:num w:numId="4">
    <w:abstractNumId w:val="13"/>
  </w:num>
  <w:num w:numId="5">
    <w:abstractNumId w:val="9"/>
  </w:num>
  <w:num w:numId="6">
    <w:abstractNumId w:val="25"/>
  </w:num>
  <w:num w:numId="7">
    <w:abstractNumId w:val="34"/>
  </w:num>
  <w:num w:numId="8">
    <w:abstractNumId w:val="53"/>
  </w:num>
  <w:num w:numId="9">
    <w:abstractNumId w:val="24"/>
  </w:num>
  <w:num w:numId="10">
    <w:abstractNumId w:val="5"/>
  </w:num>
  <w:num w:numId="11">
    <w:abstractNumId w:val="35"/>
  </w:num>
  <w:num w:numId="12">
    <w:abstractNumId w:val="47"/>
  </w:num>
  <w:num w:numId="13">
    <w:abstractNumId w:val="14"/>
  </w:num>
  <w:num w:numId="14">
    <w:abstractNumId w:val="43"/>
  </w:num>
  <w:num w:numId="15">
    <w:abstractNumId w:val="21"/>
  </w:num>
  <w:num w:numId="16">
    <w:abstractNumId w:val="33"/>
  </w:num>
  <w:num w:numId="17">
    <w:abstractNumId w:val="18"/>
  </w:num>
  <w:num w:numId="18">
    <w:abstractNumId w:val="17"/>
  </w:num>
  <w:num w:numId="19">
    <w:abstractNumId w:val="7"/>
  </w:num>
  <w:num w:numId="20">
    <w:abstractNumId w:val="41"/>
  </w:num>
  <w:num w:numId="21">
    <w:abstractNumId w:val="50"/>
  </w:num>
  <w:num w:numId="22">
    <w:abstractNumId w:val="28"/>
  </w:num>
  <w:num w:numId="23">
    <w:abstractNumId w:val="40"/>
  </w:num>
  <w:num w:numId="24">
    <w:abstractNumId w:val="8"/>
  </w:num>
  <w:num w:numId="25">
    <w:abstractNumId w:val="57"/>
  </w:num>
  <w:num w:numId="26">
    <w:abstractNumId w:val="55"/>
  </w:num>
  <w:num w:numId="27">
    <w:abstractNumId w:val="12"/>
  </w:num>
  <w:num w:numId="28">
    <w:abstractNumId w:val="51"/>
  </w:num>
  <w:num w:numId="29">
    <w:abstractNumId w:val="6"/>
  </w:num>
  <w:num w:numId="30">
    <w:abstractNumId w:val="39"/>
  </w:num>
  <w:num w:numId="31">
    <w:abstractNumId w:val="2"/>
  </w:num>
  <w:num w:numId="32">
    <w:abstractNumId w:val="45"/>
  </w:num>
  <w:num w:numId="33">
    <w:abstractNumId w:val="58"/>
  </w:num>
  <w:num w:numId="34">
    <w:abstractNumId w:val="0"/>
  </w:num>
  <w:num w:numId="35">
    <w:abstractNumId w:val="32"/>
  </w:num>
  <w:num w:numId="36">
    <w:abstractNumId w:val="44"/>
  </w:num>
  <w:num w:numId="37">
    <w:abstractNumId w:val="22"/>
  </w:num>
  <w:num w:numId="38">
    <w:abstractNumId w:val="19"/>
  </w:num>
  <w:num w:numId="39">
    <w:abstractNumId w:val="36"/>
  </w:num>
  <w:num w:numId="40">
    <w:abstractNumId w:val="56"/>
  </w:num>
  <w:num w:numId="41">
    <w:abstractNumId w:val="11"/>
  </w:num>
  <w:num w:numId="42">
    <w:abstractNumId w:val="4"/>
  </w:num>
  <w:num w:numId="43">
    <w:abstractNumId w:val="10"/>
  </w:num>
  <w:num w:numId="44">
    <w:abstractNumId w:val="48"/>
  </w:num>
  <w:num w:numId="45">
    <w:abstractNumId w:val="1"/>
  </w:num>
  <w:num w:numId="46">
    <w:abstractNumId w:val="29"/>
  </w:num>
  <w:num w:numId="47">
    <w:abstractNumId w:val="3"/>
  </w:num>
  <w:num w:numId="48">
    <w:abstractNumId w:val="49"/>
  </w:num>
  <w:num w:numId="49">
    <w:abstractNumId w:val="54"/>
  </w:num>
  <w:num w:numId="50">
    <w:abstractNumId w:val="42"/>
  </w:num>
  <w:num w:numId="51">
    <w:abstractNumId w:val="37"/>
  </w:num>
  <w:num w:numId="52">
    <w:abstractNumId w:val="52"/>
  </w:num>
  <w:num w:numId="53">
    <w:abstractNumId w:val="26"/>
  </w:num>
  <w:num w:numId="54">
    <w:abstractNumId w:val="27"/>
  </w:num>
  <w:num w:numId="55">
    <w:abstractNumId w:val="16"/>
  </w:num>
  <w:num w:numId="56">
    <w:abstractNumId w:val="38"/>
  </w:num>
  <w:num w:numId="57">
    <w:abstractNumId w:val="30"/>
  </w:num>
  <w:num w:numId="58">
    <w:abstractNumId w:val="20"/>
  </w:num>
  <w:num w:numId="5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85C5A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94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nsolas" w:hAnsi="Consolas" w:eastAsia="Consolas" w:cs="Consolas"/>
      <w:sz w:val="14"/>
      <w:szCs w:val="1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7"/>
      <w:ind w:left="3596" w:right="3189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82" w:hanging="18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8"/>
    <customShpInfo spid="_x0000_s1036"/>
    <customShpInfo spid="_x0000_s1038"/>
    <customShpInfo spid="_x0000_s1039"/>
    <customShpInfo spid="_x0000_s1040"/>
    <customShpInfo spid="_x0000_s1041"/>
    <customShpInfo spid="_x0000_s1037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1"/>
    <customShpInfo spid="_x0000_s1052"/>
    <customShpInfo spid="_x0000_s1053"/>
    <customShpInfo spid="_x0000_s1054"/>
    <customShpInfo spid="_x0000_s1050"/>
    <customShpInfo spid="_x0000_s1055"/>
    <customShpInfo spid="_x0000_s1056"/>
    <customShpInfo spid="_x0000_s1057"/>
    <customShpInfo spid="_x0000_s1058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59"/>
    <customShpInfo spid="_x0000_s1066"/>
    <customShpInfo spid="_x0000_s1067"/>
    <customShpInfo spid="_x0000_s1069"/>
    <customShpInfo spid="_x0000_s1070"/>
    <customShpInfo spid="_x0000_s1068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9"/>
    <customShpInfo spid="_x0000_s1080"/>
    <customShpInfo spid="_x0000_s1078"/>
    <customShpInfo spid="_x0000_s1081"/>
    <customShpInfo spid="_x0000_s1082"/>
    <customShpInfo spid="_x0000_s1083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84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100"/>
    <customShpInfo spid="_x0000_s1101"/>
    <customShpInfo spid="_x0000_s1099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9"/>
    <customShpInfo spid="_x0000_s1110"/>
    <customShpInfo spid="_x0000_s1108"/>
    <customShpInfo spid="_x0000_s1111"/>
    <customShpInfo spid="_x0000_s1112"/>
    <customShpInfo spid="_x0000_s1113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14"/>
    <customShpInfo spid="_x0000_s1121"/>
    <customShpInfo spid="_x0000_s1123"/>
    <customShpInfo spid="_x0000_s1124"/>
    <customShpInfo spid="_x0000_s1125"/>
    <customShpInfo spid="_x0000_s112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2022-11-18T07:49:00Z</dcterms:created>
  <dc:creator>Poornima Mickey</dc:creator>
  <cp:lastModifiedBy>student</cp:lastModifiedBy>
  <dcterms:modified xsi:type="dcterms:W3CDTF">2022-11-18T07:51:39Z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Producer">
    <vt:lpwstr>3.0.0.M3 (5.0.0.M3) </vt:lpwstr>
  </property>
  <property fmtid="{D5CDD505-2E9C-101B-9397-08002B2CF9AE}" pid="6" name="KSOProductBuildVer">
    <vt:lpwstr>1033-11.2.0.11388</vt:lpwstr>
  </property>
  <property fmtid="{D5CDD505-2E9C-101B-9397-08002B2CF9AE}" pid="7" name="ICV">
    <vt:lpwstr>A5BBE00F79D3467CB5D44ED4300F3F87</vt:lpwstr>
  </property>
</Properties>
</file>